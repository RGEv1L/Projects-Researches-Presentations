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4"/>
        </w:rPr>
        <w:id w:val="-597098819"/>
        <w:docPartObj>
          <w:docPartGallery w:val="Cover Pages"/>
          <w:docPartUnique/>
        </w:docPartObj>
      </w:sdtPr>
      <w:sdtEndPr/>
      <w:sdtContent>
        <w:p w14:paraId="4272485C" w14:textId="1F1A4C61" w:rsidR="00E600C9" w:rsidRPr="00D91F85" w:rsidRDefault="00BD7043" w:rsidP="00E600C9">
          <w:pPr>
            <w:jc w:val="center"/>
            <w:rPr>
              <w:sz w:val="24"/>
            </w:rPr>
          </w:pPr>
          <w:r w:rsidRPr="00D91F85">
            <w:rPr>
              <w:sz w:val="24"/>
            </w:rPr>
            <w:pict w14:anchorId="5CB14D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472.85pt;height:461pt">
                <v:imagedata r:id="rId7" o:title="logo"/>
              </v:shape>
            </w:pict>
          </w:r>
        </w:p>
        <w:p w14:paraId="354EDAEC" w14:textId="0327DC68" w:rsidR="00E600C9" w:rsidRPr="00D91F85" w:rsidRDefault="00E600C9" w:rsidP="00E600C9">
          <w:pPr>
            <w:rPr>
              <w:sz w:val="24"/>
            </w:rPr>
          </w:pPr>
        </w:p>
        <w:p w14:paraId="2D315FFC" w14:textId="77777777" w:rsidR="00E600C9" w:rsidRPr="00D91F85" w:rsidRDefault="00E600C9" w:rsidP="00E600C9">
          <w:pPr>
            <w:rPr>
              <w:sz w:val="24"/>
            </w:rPr>
          </w:pPr>
        </w:p>
        <w:p w14:paraId="5A3C0EA0" w14:textId="77777777" w:rsidR="00E600C9" w:rsidRPr="00D91F85" w:rsidRDefault="00E600C9" w:rsidP="00D91F85">
          <w:pPr>
            <w:jc w:val="center"/>
          </w:pPr>
          <w:r w:rsidRPr="00D91F85">
            <w:rPr>
              <w:noProof/>
              <w:sz w:val="24"/>
            </w:rPr>
            <mc:AlternateContent>
              <mc:Choice Requires="wps">
                <w:drawing>
                  <wp:anchor distT="45720" distB="45720" distL="114300" distR="114300" simplePos="0" relativeHeight="251661312" behindDoc="0" locked="0" layoutInCell="1" allowOverlap="1" wp14:anchorId="475937BC" wp14:editId="68AC5AD4">
                    <wp:simplePos x="0" y="0"/>
                    <wp:positionH relativeFrom="margin">
                      <wp:align>right</wp:align>
                    </wp:positionH>
                    <wp:positionV relativeFrom="paragraph">
                      <wp:posOffset>338455</wp:posOffset>
                    </wp:positionV>
                    <wp:extent cx="5941060" cy="661670"/>
                    <wp:effectExtent l="0" t="0" r="0" b="508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1060" cy="661670"/>
                            </a:xfrm>
                            <a:prstGeom prst="rect">
                              <a:avLst/>
                            </a:prstGeom>
                            <a:noFill/>
                            <a:ln w="9525">
                              <a:noFill/>
                              <a:miter lim="800000"/>
                              <a:headEnd/>
                              <a:tailEnd/>
                            </a:ln>
                          </wps:spPr>
                          <wps:txbx>
                            <w:txbxContent>
                              <w:p w14:paraId="727E0637" w14:textId="46E681FD" w:rsidR="007A3BCE" w:rsidRDefault="00BD7043" w:rsidP="00E600C9">
                                <w:pPr>
                                  <w:jc w:val="center"/>
                                  <w:rPr>
                                    <w:b/>
                                    <w:color w:val="D83B01"/>
                                    <w:sz w:val="56"/>
                                  </w:rPr>
                                </w:pPr>
                                <w:r>
                                  <w:rPr>
                                    <w:b/>
                                    <w:color w:val="D83B01"/>
                                    <w:sz w:val="56"/>
                                  </w:rPr>
                                  <w:t>BUSINESS PROPOSAL</w:t>
                                </w:r>
                              </w:p>
                              <w:p w14:paraId="1415A3D3" w14:textId="77777777" w:rsidR="00BD7043" w:rsidRPr="008F1194" w:rsidRDefault="00BD7043" w:rsidP="00E600C9">
                                <w:pPr>
                                  <w:jc w:val="center"/>
                                  <w:rPr>
                                    <w:b/>
                                    <w:color w:val="D83B01"/>
                                    <w:sz w:val="16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5937BC" id="_x0000_t202" coordsize="21600,21600" o:spt="202" path="m,l,21600r21600,l21600,xe">
                    <v:stroke joinstyle="miter"/>
                    <v:path gradientshapeok="t" o:connecttype="rect"/>
                  </v:shapetype>
                  <v:shape id="Text Box 2" o:spid="_x0000_s1026" type="#_x0000_t202" style="position:absolute;left:0;text-align:left;margin-left:416.6pt;margin-top:26.65pt;width:467.8pt;height:52.1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" filled="f" stroked="f">
                    <v:textbox>
                      <w:txbxContent>
                        <w:p w14:paraId="727E0637" w14:textId="46E681FD" w:rsidR="007A3BCE" w:rsidRDefault="00BD7043" w:rsidP="00E600C9">
                          <w:pPr>
                            <w:jc w:val="center"/>
                            <w:rPr>
                              <w:b/>
                              <w:color w:val="D83B01"/>
                              <w:sz w:val="56"/>
                            </w:rPr>
                          </w:pPr>
                          <w:r>
                            <w:rPr>
                              <w:b/>
                              <w:color w:val="D83B01"/>
                              <w:sz w:val="56"/>
                            </w:rPr>
                            <w:t>BUSINESS PROPOSAL</w:t>
                          </w:r>
                        </w:p>
                        <w:p w14:paraId="1415A3D3" w14:textId="77777777" w:rsidR="00BD7043" w:rsidRPr="008F1194" w:rsidRDefault="00BD7043" w:rsidP="00E600C9">
                          <w:pPr>
                            <w:jc w:val="center"/>
                            <w:rPr>
                              <w:b/>
                              <w:color w:val="D83B01"/>
                              <w:sz w:val="160"/>
                            </w:rPr>
                          </w:pPr>
                        </w:p>
                      </w:txbxContent>
                    </v:textbox>
                    <w10:wrap type="square" anchorx="margin"/>
                  </v:shape>
                </w:pict>
              </mc:Fallback>
            </mc:AlternateContent>
          </w:r>
        </w:p>
        <w:p w14:paraId="14A00985" w14:textId="3512E87F" w:rsidR="00E600C9" w:rsidRPr="00D91F85" w:rsidRDefault="00BD7043" w:rsidP="00D91F85">
          <w:pPr>
            <w:ind w:left="2160" w:firstLine="720"/>
            <w:rPr>
              <w:sz w:val="28"/>
            </w:rPr>
          </w:pPr>
          <w:r w:rsidRPr="00D91F85">
            <w:rPr>
              <w:sz w:val="28"/>
            </w:rPr>
            <w:t>Ammar Khan 17010020010</w:t>
          </w:r>
        </w:p>
        <w:p w14:paraId="17336631" w14:textId="7A4E9084" w:rsidR="00BD7043" w:rsidRPr="00D91F85" w:rsidRDefault="00BD7043" w:rsidP="00D91F85">
          <w:pPr>
            <w:jc w:val="center"/>
            <w:rPr>
              <w:sz w:val="28"/>
            </w:rPr>
          </w:pPr>
          <w:r w:rsidRPr="00D91F85">
            <w:rPr>
              <w:sz w:val="28"/>
            </w:rPr>
            <w:t xml:space="preserve">Song Young </w:t>
          </w:r>
          <w:r w:rsidR="00D91F85" w:rsidRPr="00D91F85">
            <w:rPr>
              <w:sz w:val="28"/>
            </w:rPr>
            <w:t>Woong 1701002008</w:t>
          </w:r>
        </w:p>
        <w:p w14:paraId="5A99F57A" w14:textId="427F4ABA" w:rsidR="00E600C9" w:rsidRPr="00D91F85" w:rsidRDefault="00E600C9" w:rsidP="00E600C9">
          <w:pPr>
            <w:rPr>
              <w:sz w:val="24"/>
            </w:rPr>
          </w:pPr>
        </w:p>
        <w:tbl>
          <w:tblPr>
            <w:tblStyle w:val="TableGrid"/>
            <w:tblpPr w:leftFromText="180" w:rightFromText="180" w:vertAnchor="page" w:horzAnchor="margin" w:tblpY="5459"/>
            <w:tblW w:w="0" w:type="auto"/>
            <w:tblLook w:val="04A0" w:firstRow="1" w:lastRow="0" w:firstColumn="1" w:lastColumn="0" w:noHBand="0" w:noVBand="1"/>
          </w:tblPr>
          <w:tblGrid>
            <w:gridCol w:w="8545"/>
            <w:gridCol w:w="805"/>
          </w:tblGrid>
          <w:tr w:rsidR="00B96A13" w:rsidRPr="00D91F85" w14:paraId="4E282401" w14:textId="77777777" w:rsidTr="0093358B">
            <w:trPr>
              <w:trHeight w:val="831"/>
            </w:trPr>
            <w:tc>
              <w:tcPr>
                <w:tcW w:w="8545" w:type="dxa"/>
              </w:tcPr>
              <w:p w14:paraId="0DCB3F74" w14:textId="09111C4A" w:rsidR="00B96A13" w:rsidRPr="00D91F85" w:rsidRDefault="00B96A13" w:rsidP="0093358B">
                <w:pPr>
                  <w:spacing w:line="360" w:lineRule="auto"/>
                  <w:jc w:val="both"/>
                  <w:rPr>
                    <w:color w:val="2F2F2F"/>
                    <w:sz w:val="44"/>
                  </w:rPr>
                </w:pPr>
                <w:r w:rsidRPr="00D91F85">
                  <w:rPr>
                    <w:color w:val="2F2F2F"/>
                    <w:sz w:val="44"/>
                  </w:rPr>
                  <w:t>Executive Summary</w:t>
                </w:r>
              </w:p>
            </w:tc>
            <w:tc>
              <w:tcPr>
                <w:tcW w:w="805" w:type="dxa"/>
              </w:tcPr>
              <w:p w14:paraId="494DF120" w14:textId="503CB3AF" w:rsidR="00B96A13" w:rsidRPr="00D91F85" w:rsidRDefault="00B96A13" w:rsidP="0093358B">
                <w:pPr>
                  <w:spacing w:line="360" w:lineRule="auto"/>
                  <w:jc w:val="both"/>
                  <w:rPr>
                    <w:color w:val="2F2F2F"/>
                    <w:sz w:val="44"/>
                  </w:rPr>
                </w:pPr>
                <w:r w:rsidRPr="00D91F85">
                  <w:rPr>
                    <w:color w:val="2F2F2F"/>
                    <w:sz w:val="44"/>
                  </w:rPr>
                  <w:t>3</w:t>
                </w:r>
              </w:p>
            </w:tc>
          </w:tr>
          <w:tr w:rsidR="00B96A13" w:rsidRPr="00D91F85" w14:paraId="73EFB8CA" w14:textId="77777777" w:rsidTr="0093358B">
            <w:trPr>
              <w:trHeight w:val="851"/>
            </w:trPr>
            <w:tc>
              <w:tcPr>
                <w:tcW w:w="8545" w:type="dxa"/>
              </w:tcPr>
              <w:p w14:paraId="74FA09DC" w14:textId="5C8FE670" w:rsidR="00B96A13" w:rsidRPr="00D91F85" w:rsidRDefault="00B96A13" w:rsidP="0093358B">
                <w:pPr>
                  <w:spacing w:line="360" w:lineRule="auto"/>
                  <w:jc w:val="both"/>
                  <w:rPr>
                    <w:color w:val="2F2F2F"/>
                    <w:sz w:val="44"/>
                  </w:rPr>
                </w:pPr>
                <w:r w:rsidRPr="00D91F85">
                  <w:rPr>
                    <w:color w:val="2F2F2F"/>
                    <w:sz w:val="44"/>
                  </w:rPr>
                  <w:t>Company Overview</w:t>
                </w:r>
              </w:p>
            </w:tc>
            <w:tc>
              <w:tcPr>
                <w:tcW w:w="805" w:type="dxa"/>
              </w:tcPr>
              <w:p w14:paraId="37593269" w14:textId="6E4E3358" w:rsidR="00B96A13" w:rsidRPr="00D91F85" w:rsidRDefault="00B96A13" w:rsidP="0093358B">
                <w:pPr>
                  <w:spacing w:line="360" w:lineRule="auto"/>
                  <w:jc w:val="both"/>
                  <w:rPr>
                    <w:color w:val="2F2F2F"/>
                    <w:sz w:val="44"/>
                  </w:rPr>
                </w:pPr>
                <w:r w:rsidRPr="00D91F85">
                  <w:rPr>
                    <w:color w:val="2F2F2F"/>
                    <w:sz w:val="44"/>
                  </w:rPr>
                  <w:t>4</w:t>
                </w:r>
              </w:p>
            </w:tc>
          </w:tr>
          <w:tr w:rsidR="00B96A13" w:rsidRPr="00D91F85" w14:paraId="37F487CC" w14:textId="77777777" w:rsidTr="0093358B">
            <w:trPr>
              <w:trHeight w:val="831"/>
            </w:trPr>
            <w:tc>
              <w:tcPr>
                <w:tcW w:w="8545" w:type="dxa"/>
              </w:tcPr>
              <w:p w14:paraId="4E9104A2" w14:textId="30A3751B" w:rsidR="00B96A13" w:rsidRPr="00D91F85" w:rsidRDefault="00B96A13" w:rsidP="0093358B">
                <w:pPr>
                  <w:spacing w:line="360" w:lineRule="auto"/>
                  <w:jc w:val="both"/>
                  <w:rPr>
                    <w:color w:val="2F2F2F"/>
                    <w:sz w:val="44"/>
                  </w:rPr>
                </w:pPr>
                <w:r w:rsidRPr="00D91F85">
                  <w:rPr>
                    <w:color w:val="2F2F2F"/>
                    <w:sz w:val="44"/>
                  </w:rPr>
                  <w:t>Product Description</w:t>
                </w:r>
              </w:p>
            </w:tc>
            <w:tc>
              <w:tcPr>
                <w:tcW w:w="805" w:type="dxa"/>
              </w:tcPr>
              <w:p w14:paraId="2C6BA062" w14:textId="5CB2BFDE" w:rsidR="00B96A13" w:rsidRPr="00D91F85" w:rsidRDefault="00B96A13" w:rsidP="0093358B">
                <w:pPr>
                  <w:spacing w:line="360" w:lineRule="auto"/>
                  <w:jc w:val="both"/>
                  <w:rPr>
                    <w:color w:val="2F2F2F"/>
                    <w:sz w:val="44"/>
                  </w:rPr>
                </w:pPr>
                <w:r w:rsidRPr="00D91F85">
                  <w:rPr>
                    <w:color w:val="2F2F2F"/>
                    <w:sz w:val="44"/>
                  </w:rPr>
                  <w:t>5</w:t>
                </w:r>
              </w:p>
            </w:tc>
          </w:tr>
          <w:tr w:rsidR="00B96A13" w:rsidRPr="00D91F85" w14:paraId="3D9F27C4" w14:textId="77777777" w:rsidTr="0093358B">
            <w:trPr>
              <w:trHeight w:val="831"/>
            </w:trPr>
            <w:tc>
              <w:tcPr>
                <w:tcW w:w="8545" w:type="dxa"/>
              </w:tcPr>
              <w:p w14:paraId="3B0A7FCA" w14:textId="0C20CC8C" w:rsidR="00B96A13" w:rsidRPr="00D91F85" w:rsidRDefault="0093358B" w:rsidP="0093358B">
                <w:pPr>
                  <w:spacing w:line="360" w:lineRule="auto"/>
                  <w:jc w:val="both"/>
                  <w:rPr>
                    <w:color w:val="2F2F2F"/>
                    <w:sz w:val="44"/>
                  </w:rPr>
                </w:pPr>
                <w:r w:rsidRPr="00D91F85">
                  <w:rPr>
                    <w:color w:val="2F2F2F"/>
                    <w:sz w:val="44"/>
                  </w:rPr>
                  <w:t>Market Analysis</w:t>
                </w:r>
              </w:p>
            </w:tc>
            <w:tc>
              <w:tcPr>
                <w:tcW w:w="805" w:type="dxa"/>
              </w:tcPr>
              <w:p w14:paraId="1CD54AB1" w14:textId="2A6DB4A5" w:rsidR="00B96A13" w:rsidRPr="00D91F85" w:rsidRDefault="0093358B" w:rsidP="0093358B">
                <w:pPr>
                  <w:spacing w:line="360" w:lineRule="auto"/>
                  <w:jc w:val="both"/>
                  <w:rPr>
                    <w:color w:val="2F2F2F"/>
                    <w:sz w:val="44"/>
                  </w:rPr>
                </w:pPr>
                <w:r w:rsidRPr="00D91F85">
                  <w:rPr>
                    <w:color w:val="2F2F2F"/>
                    <w:sz w:val="44"/>
                  </w:rPr>
                  <w:t>8</w:t>
                </w:r>
              </w:p>
            </w:tc>
          </w:tr>
          <w:tr w:rsidR="00B96A13" w:rsidRPr="00D91F85" w14:paraId="20B35EEF" w14:textId="77777777" w:rsidTr="0093358B">
            <w:trPr>
              <w:trHeight w:val="851"/>
            </w:trPr>
            <w:tc>
              <w:tcPr>
                <w:tcW w:w="8545" w:type="dxa"/>
              </w:tcPr>
              <w:p w14:paraId="1DC55E46" w14:textId="3046B04F" w:rsidR="00B96A13" w:rsidRPr="00D91F85" w:rsidRDefault="0093358B" w:rsidP="0093358B">
                <w:pPr>
                  <w:spacing w:line="360" w:lineRule="auto"/>
                  <w:jc w:val="both"/>
                  <w:rPr>
                    <w:color w:val="2F2F2F"/>
                    <w:sz w:val="44"/>
                  </w:rPr>
                </w:pPr>
                <w:r w:rsidRPr="00D91F85">
                  <w:rPr>
                    <w:color w:val="2F2F2F"/>
                    <w:sz w:val="44"/>
                  </w:rPr>
                  <w:t>Operating Plan</w:t>
                </w:r>
              </w:p>
            </w:tc>
            <w:tc>
              <w:tcPr>
                <w:tcW w:w="805" w:type="dxa"/>
              </w:tcPr>
              <w:p w14:paraId="37BE75A0" w14:textId="21423F62" w:rsidR="00B96A13" w:rsidRPr="00D91F85" w:rsidRDefault="0093358B" w:rsidP="0093358B">
                <w:pPr>
                  <w:spacing w:line="360" w:lineRule="auto"/>
                  <w:jc w:val="both"/>
                  <w:rPr>
                    <w:color w:val="2F2F2F"/>
                    <w:sz w:val="44"/>
                  </w:rPr>
                </w:pPr>
                <w:r w:rsidRPr="00D91F85">
                  <w:rPr>
                    <w:color w:val="2F2F2F"/>
                    <w:sz w:val="44"/>
                  </w:rPr>
                  <w:t>12</w:t>
                </w:r>
              </w:p>
            </w:tc>
          </w:tr>
          <w:tr w:rsidR="00B96A13" w:rsidRPr="00D91F85" w14:paraId="66498764" w14:textId="77777777" w:rsidTr="0093358B">
            <w:trPr>
              <w:trHeight w:val="831"/>
            </w:trPr>
            <w:tc>
              <w:tcPr>
                <w:tcW w:w="8545" w:type="dxa"/>
              </w:tcPr>
              <w:p w14:paraId="1C4DA834" w14:textId="2F69FF13" w:rsidR="00B96A13" w:rsidRPr="00D91F85" w:rsidRDefault="0093358B" w:rsidP="0093358B">
                <w:pPr>
                  <w:spacing w:line="360" w:lineRule="auto"/>
                  <w:jc w:val="both"/>
                  <w:rPr>
                    <w:color w:val="2F2F2F"/>
                    <w:sz w:val="44"/>
                  </w:rPr>
                </w:pPr>
                <w:r w:rsidRPr="00D91F85">
                  <w:rPr>
                    <w:color w:val="2F2F2F"/>
                    <w:sz w:val="44"/>
                  </w:rPr>
                  <w:t>Marketing and Sales Plans</w:t>
                </w:r>
              </w:p>
            </w:tc>
            <w:tc>
              <w:tcPr>
                <w:tcW w:w="805" w:type="dxa"/>
              </w:tcPr>
              <w:p w14:paraId="6A3AA143" w14:textId="7B51E2AB" w:rsidR="00B96A13" w:rsidRPr="00D91F85" w:rsidRDefault="0093358B" w:rsidP="0093358B">
                <w:pPr>
                  <w:spacing w:line="360" w:lineRule="auto"/>
                  <w:jc w:val="both"/>
                  <w:rPr>
                    <w:color w:val="2F2F2F"/>
                    <w:sz w:val="44"/>
                  </w:rPr>
                </w:pPr>
                <w:r w:rsidRPr="00D91F85">
                  <w:rPr>
                    <w:color w:val="2F2F2F"/>
                    <w:sz w:val="44"/>
                  </w:rPr>
                  <w:t>12</w:t>
                </w:r>
              </w:p>
            </w:tc>
          </w:tr>
          <w:tr w:rsidR="00B96A13" w:rsidRPr="00D91F85" w14:paraId="7C79D8E8" w14:textId="77777777" w:rsidTr="0093358B">
            <w:trPr>
              <w:trHeight w:val="831"/>
            </w:trPr>
            <w:tc>
              <w:tcPr>
                <w:tcW w:w="8545" w:type="dxa"/>
              </w:tcPr>
              <w:p w14:paraId="2DDBF16E" w14:textId="1B909EC7" w:rsidR="00B96A13" w:rsidRPr="00D91F85" w:rsidRDefault="0093358B" w:rsidP="0093358B">
                <w:pPr>
                  <w:spacing w:line="360" w:lineRule="auto"/>
                  <w:jc w:val="both"/>
                  <w:rPr>
                    <w:color w:val="2F2F2F"/>
                    <w:sz w:val="44"/>
                  </w:rPr>
                </w:pPr>
                <w:r w:rsidRPr="00D91F85">
                  <w:rPr>
                    <w:color w:val="2F2F2F"/>
                    <w:sz w:val="44"/>
                  </w:rPr>
                  <w:t>Financial Plans</w:t>
                </w:r>
              </w:p>
            </w:tc>
            <w:tc>
              <w:tcPr>
                <w:tcW w:w="805" w:type="dxa"/>
              </w:tcPr>
              <w:p w14:paraId="69C9C43A" w14:textId="32E75013" w:rsidR="00B96A13" w:rsidRPr="00D91F85" w:rsidRDefault="0093358B" w:rsidP="0093358B">
                <w:pPr>
                  <w:spacing w:line="360" w:lineRule="auto"/>
                  <w:jc w:val="both"/>
                  <w:rPr>
                    <w:color w:val="2F2F2F"/>
                    <w:sz w:val="44"/>
                  </w:rPr>
                </w:pPr>
                <w:r w:rsidRPr="00D91F85">
                  <w:rPr>
                    <w:color w:val="2F2F2F"/>
                    <w:sz w:val="44"/>
                  </w:rPr>
                  <w:t>13</w:t>
                </w:r>
              </w:p>
            </w:tc>
          </w:tr>
          <w:tr w:rsidR="00B96A13" w:rsidRPr="00D91F85" w14:paraId="20329462" w14:textId="77777777" w:rsidTr="0093358B">
            <w:trPr>
              <w:trHeight w:val="831"/>
            </w:trPr>
            <w:tc>
              <w:tcPr>
                <w:tcW w:w="8545" w:type="dxa"/>
              </w:tcPr>
              <w:p w14:paraId="69833570" w14:textId="761573FF" w:rsidR="00B96A13" w:rsidRPr="00D91F85" w:rsidRDefault="0093358B" w:rsidP="0093358B">
                <w:pPr>
                  <w:spacing w:line="360" w:lineRule="auto"/>
                  <w:jc w:val="both"/>
                  <w:rPr>
                    <w:color w:val="2F2F2F"/>
                    <w:sz w:val="44"/>
                  </w:rPr>
                </w:pPr>
                <w:r w:rsidRPr="00D91F85">
                  <w:rPr>
                    <w:color w:val="2F2F2F"/>
                    <w:sz w:val="44"/>
                  </w:rPr>
                  <w:t>Project Capability</w:t>
                </w:r>
              </w:p>
            </w:tc>
            <w:tc>
              <w:tcPr>
                <w:tcW w:w="805" w:type="dxa"/>
              </w:tcPr>
              <w:p w14:paraId="69A5FEF3" w14:textId="6F645DAA" w:rsidR="00B96A13" w:rsidRPr="00D91F85" w:rsidRDefault="0093358B" w:rsidP="0093358B">
                <w:pPr>
                  <w:spacing w:line="360" w:lineRule="auto"/>
                  <w:jc w:val="both"/>
                  <w:rPr>
                    <w:color w:val="2F2F2F"/>
                    <w:sz w:val="44"/>
                  </w:rPr>
                </w:pPr>
                <w:r w:rsidRPr="00D91F85">
                  <w:rPr>
                    <w:color w:val="2F2F2F"/>
                    <w:sz w:val="44"/>
                  </w:rPr>
                  <w:t>14</w:t>
                </w:r>
              </w:p>
            </w:tc>
          </w:tr>
          <w:tr w:rsidR="0093358B" w:rsidRPr="00D91F85" w14:paraId="4EB81B10" w14:textId="77777777" w:rsidTr="0093358B">
            <w:trPr>
              <w:trHeight w:val="831"/>
            </w:trPr>
            <w:tc>
              <w:tcPr>
                <w:tcW w:w="8545" w:type="dxa"/>
              </w:tcPr>
              <w:p w14:paraId="397393C2" w14:textId="0EDFF09A" w:rsidR="0093358B" w:rsidRPr="00D91F85" w:rsidRDefault="009D5AE8" w:rsidP="0093358B">
                <w:pPr>
                  <w:spacing w:line="360" w:lineRule="auto"/>
                  <w:jc w:val="both"/>
                  <w:rPr>
                    <w:color w:val="2F2F2F"/>
                    <w:sz w:val="44"/>
                  </w:rPr>
                </w:pPr>
                <w:r w:rsidRPr="00D91F85">
                  <w:rPr>
                    <w:color w:val="2F2F2F"/>
                    <w:sz w:val="44"/>
                  </w:rPr>
                  <w:t>References</w:t>
                </w:r>
              </w:p>
            </w:tc>
            <w:tc>
              <w:tcPr>
                <w:tcW w:w="805" w:type="dxa"/>
              </w:tcPr>
              <w:p w14:paraId="21F853EB" w14:textId="35BF76CB" w:rsidR="0093358B" w:rsidRPr="00D91F85" w:rsidRDefault="009D5AE8" w:rsidP="0093358B">
                <w:pPr>
                  <w:spacing w:line="360" w:lineRule="auto"/>
                  <w:jc w:val="both"/>
                  <w:rPr>
                    <w:color w:val="2F2F2F"/>
                    <w:sz w:val="44"/>
                  </w:rPr>
                </w:pPr>
                <w:r w:rsidRPr="00D91F85">
                  <w:rPr>
                    <w:color w:val="2F2F2F"/>
                    <w:sz w:val="44"/>
                  </w:rPr>
                  <w:t>15</w:t>
                </w:r>
              </w:p>
            </w:tc>
          </w:tr>
        </w:tbl>
        <w:p w14:paraId="50DEF632" w14:textId="79928C05" w:rsidR="00B96A13" w:rsidRPr="00D91F85" w:rsidRDefault="0093358B" w:rsidP="00E600C9">
          <w:pPr>
            <w:spacing w:line="360" w:lineRule="auto"/>
            <w:jc w:val="both"/>
            <w:rPr>
              <w:b/>
              <w:color w:val="2F2F2F"/>
              <w:sz w:val="44"/>
              <w:u w:val="single"/>
            </w:rPr>
          </w:pPr>
          <w:r w:rsidRPr="00D91F85">
            <w:rPr>
              <w:b/>
              <w:color w:val="2F2F2F"/>
              <w:sz w:val="44"/>
              <w:u w:val="single"/>
            </w:rPr>
            <w:t>Table of Contents</w:t>
          </w:r>
        </w:p>
        <w:p w14:paraId="0CC0A257" w14:textId="3AE66044" w:rsidR="00B96A13" w:rsidRPr="00D91F85" w:rsidRDefault="00B96A13" w:rsidP="00E600C9">
          <w:pPr>
            <w:spacing w:line="360" w:lineRule="auto"/>
            <w:jc w:val="both"/>
            <w:rPr>
              <w:color w:val="2F2F2F"/>
              <w:sz w:val="24"/>
            </w:rPr>
          </w:pPr>
        </w:p>
        <w:p w14:paraId="3307F003" w14:textId="5935269C" w:rsidR="00B96A13" w:rsidRPr="00D91F85" w:rsidRDefault="00B96A13" w:rsidP="00E600C9">
          <w:pPr>
            <w:spacing w:line="360" w:lineRule="auto"/>
            <w:jc w:val="both"/>
            <w:rPr>
              <w:color w:val="2F2F2F"/>
              <w:sz w:val="24"/>
            </w:rPr>
          </w:pPr>
        </w:p>
        <w:p w14:paraId="671705A9" w14:textId="41E9016C" w:rsidR="00B96A13" w:rsidRPr="00D91F85" w:rsidRDefault="00B96A13" w:rsidP="00E600C9">
          <w:pPr>
            <w:spacing w:line="360" w:lineRule="auto"/>
            <w:jc w:val="both"/>
            <w:rPr>
              <w:color w:val="2F2F2F"/>
              <w:sz w:val="24"/>
            </w:rPr>
          </w:pPr>
        </w:p>
        <w:p w14:paraId="22E87390" w14:textId="53F275BB" w:rsidR="00B96A13" w:rsidRPr="00D91F85" w:rsidRDefault="00B96A13" w:rsidP="00E600C9">
          <w:pPr>
            <w:spacing w:line="360" w:lineRule="auto"/>
            <w:jc w:val="both"/>
            <w:rPr>
              <w:color w:val="2F2F2F"/>
              <w:sz w:val="24"/>
            </w:rPr>
          </w:pPr>
        </w:p>
        <w:p w14:paraId="179B61C0" w14:textId="507C5B84" w:rsidR="00B96A13" w:rsidRPr="00D91F85" w:rsidRDefault="00B96A13" w:rsidP="00E600C9">
          <w:pPr>
            <w:spacing w:line="360" w:lineRule="auto"/>
            <w:jc w:val="both"/>
            <w:rPr>
              <w:color w:val="2F2F2F"/>
              <w:sz w:val="24"/>
            </w:rPr>
          </w:pPr>
        </w:p>
        <w:p w14:paraId="284C7E4F" w14:textId="6A1AE71B" w:rsidR="0093358B" w:rsidRPr="00D91F85" w:rsidRDefault="0093358B" w:rsidP="00E600C9">
          <w:pPr>
            <w:rPr>
              <w:sz w:val="24"/>
            </w:rPr>
          </w:pPr>
        </w:p>
        <w:p w14:paraId="2520D9DE" w14:textId="2D0B11E0" w:rsidR="00BD7043" w:rsidRPr="00D91F85" w:rsidRDefault="00BD7043" w:rsidP="00E600C9">
          <w:pPr>
            <w:rPr>
              <w:sz w:val="24"/>
            </w:rPr>
          </w:pPr>
        </w:p>
        <w:p w14:paraId="1CB9796C" w14:textId="77777777" w:rsidR="00BD7043" w:rsidRPr="00D91F85" w:rsidRDefault="00BD7043" w:rsidP="00E600C9">
          <w:pPr>
            <w:rPr>
              <w:sz w:val="24"/>
            </w:rPr>
          </w:pPr>
        </w:p>
        <w:p w14:paraId="38630425" w14:textId="472E304D" w:rsidR="00B96A13" w:rsidRPr="00D91F85" w:rsidRDefault="00E600C9" w:rsidP="00E600C9">
          <w:pPr>
            <w:spacing w:line="240" w:lineRule="auto"/>
            <w:jc w:val="both"/>
            <w:rPr>
              <w:color w:val="D83B01"/>
              <w:sz w:val="32"/>
            </w:rPr>
          </w:pPr>
          <w:r w:rsidRPr="00D91F85">
            <w:rPr>
              <w:color w:val="D83B01"/>
              <w:sz w:val="32"/>
            </w:rPr>
            <w:t>EXECUTIVE SUMMARY</w:t>
          </w:r>
        </w:p>
        <w:p w14:paraId="51FFE7AB" w14:textId="1CEEB017" w:rsidR="00BD7043" w:rsidRPr="00D91F85" w:rsidRDefault="00BD7043" w:rsidP="00E600C9">
          <w:pPr>
            <w:spacing w:line="240" w:lineRule="auto"/>
            <w:jc w:val="both"/>
            <w:rPr>
              <w:color w:val="2F2F2F"/>
              <w:sz w:val="24"/>
            </w:rPr>
          </w:pPr>
          <w:r w:rsidRPr="00D91F85">
            <w:rPr>
              <w:color w:val="2F2F2F"/>
              <w:sz w:val="24"/>
            </w:rPr>
            <w:t xml:space="preserve">Book Hive is a merger of two concepts of two technologies of digital </w:t>
          </w:r>
          <w:r w:rsidR="00D91F85" w:rsidRPr="00D91F85">
            <w:rPr>
              <w:color w:val="2F2F2F"/>
              <w:sz w:val="24"/>
            </w:rPr>
            <w:t>era that</w:t>
          </w:r>
          <w:r w:rsidRPr="00D91F85">
            <w:rPr>
              <w:color w:val="2F2F2F"/>
              <w:sz w:val="24"/>
            </w:rPr>
            <w:t xml:space="preserve"> is to deliver Digital E-Books around the globe</w:t>
          </w:r>
          <w:r w:rsidR="00D91F85" w:rsidRPr="00D91F85">
            <w:rPr>
              <w:color w:val="2F2F2F"/>
              <w:sz w:val="24"/>
            </w:rPr>
            <w:t xml:space="preserve"> via internet without buying each book individually</w:t>
          </w:r>
          <w:r w:rsidRPr="00D91F85">
            <w:rPr>
              <w:color w:val="2F2F2F"/>
              <w:sz w:val="24"/>
            </w:rPr>
            <w:t xml:space="preserve">. </w:t>
          </w:r>
          <w:r w:rsidR="00D91F85" w:rsidRPr="00D91F85">
            <w:rPr>
              <w:color w:val="2F2F2F"/>
              <w:sz w:val="24"/>
            </w:rPr>
            <w:t xml:space="preserve">It maintains a rich source of books for students of different disciplines and for general audience and a smart, sleek, reliable delivery method for these books wherever you go. It eliminates the hurdles to carry your text books and there is no need to buy them individually or you don’t have to go to libraries. You can utilize this system via your smartphone, tablet or a computer with an active internet connection. While being sole contender in the digital market, Book hive ensures reliability and easy access to its customers on monthly subscription basis. </w:t>
          </w:r>
          <w:bookmarkStart w:id="0" w:name="_GoBack"/>
          <w:bookmarkEnd w:id="0"/>
          <w:r w:rsidR="00D91F85" w:rsidRPr="00D91F85">
            <w:rPr>
              <w:color w:val="2F2F2F"/>
              <w:sz w:val="24"/>
            </w:rPr>
            <w:t>The business requires low finances to kick start and nearly no maintenance. It is a project designed to be kick started keeping the financial condition of an average student.</w:t>
          </w:r>
        </w:p>
        <w:p w14:paraId="1F8B2F17" w14:textId="158AC01F" w:rsidR="00BD7043" w:rsidRPr="00D91F85" w:rsidRDefault="00BD7043" w:rsidP="00E600C9">
          <w:pPr>
            <w:spacing w:line="240" w:lineRule="auto"/>
            <w:jc w:val="both"/>
            <w:rPr>
              <w:color w:val="D83B01"/>
              <w:sz w:val="32"/>
            </w:rPr>
          </w:pPr>
        </w:p>
        <w:p w14:paraId="6522C734" w14:textId="3205D990" w:rsidR="00E600C9" w:rsidRPr="00D91F85" w:rsidRDefault="00E600C9" w:rsidP="00E600C9">
          <w:pPr>
            <w:pStyle w:val="ListParagraph"/>
            <w:numPr>
              <w:ilvl w:val="0"/>
              <w:numId w:val="13"/>
            </w:numPr>
            <w:spacing w:line="480" w:lineRule="auto"/>
            <w:jc w:val="both"/>
            <w:rPr>
              <w:color w:val="2F2F2F"/>
              <w:sz w:val="24"/>
            </w:rPr>
          </w:pPr>
          <w:r w:rsidRPr="00D91F85">
            <w:rPr>
              <w:b/>
              <w:color w:val="D83B01"/>
              <w:sz w:val="24"/>
            </w:rPr>
            <w:t>Opportunity:</w:t>
          </w:r>
          <w:r w:rsidRPr="00D91F85">
            <w:rPr>
              <w:color w:val="D83B01"/>
              <w:sz w:val="24"/>
            </w:rPr>
            <w:t xml:space="preserve"> </w:t>
          </w:r>
          <w:r w:rsidR="007A3BCE" w:rsidRPr="00D91F85">
            <w:rPr>
              <w:color w:val="2F2F2F"/>
              <w:sz w:val="24"/>
            </w:rPr>
            <w:t xml:space="preserve">Book Hive is going to solve the problem of providing books everywhere you go. You don’t need to buy every single book, neither to carry them. </w:t>
          </w:r>
        </w:p>
        <w:p w14:paraId="0240FC8C" w14:textId="77777777" w:rsidR="00E600C9" w:rsidRPr="00D91F85" w:rsidRDefault="00E600C9" w:rsidP="00E600C9">
          <w:pPr>
            <w:pStyle w:val="ListParagraph"/>
            <w:numPr>
              <w:ilvl w:val="0"/>
              <w:numId w:val="13"/>
            </w:numPr>
            <w:spacing w:line="480" w:lineRule="auto"/>
            <w:jc w:val="both"/>
            <w:rPr>
              <w:color w:val="2F2F2F"/>
              <w:sz w:val="24"/>
            </w:rPr>
          </w:pPr>
          <w:r w:rsidRPr="00D91F85">
            <w:rPr>
              <w:b/>
              <w:color w:val="D83B01"/>
              <w:sz w:val="24"/>
            </w:rPr>
            <w:t>Mission:</w:t>
          </w:r>
          <w:r w:rsidRPr="00D91F85">
            <w:rPr>
              <w:color w:val="D83B01"/>
              <w:sz w:val="24"/>
            </w:rPr>
            <w:t xml:space="preserve"> </w:t>
          </w:r>
          <w:r w:rsidR="007A3BCE" w:rsidRPr="00D91F85">
            <w:rPr>
              <w:color w:val="2F2F2F"/>
              <w:sz w:val="24"/>
            </w:rPr>
            <w:t>To provide books of almost broad spectrum to students, book lovers hobbyists without a need to buy individual book</w:t>
          </w:r>
          <w:r w:rsidRPr="00D91F85">
            <w:rPr>
              <w:color w:val="2F2F2F"/>
              <w:sz w:val="24"/>
            </w:rPr>
            <w:t xml:space="preserve">. </w:t>
          </w:r>
        </w:p>
        <w:p w14:paraId="1225347E" w14:textId="77777777" w:rsidR="00E600C9" w:rsidRPr="00D91F85" w:rsidRDefault="00E600C9" w:rsidP="00E600C9">
          <w:pPr>
            <w:pStyle w:val="ListParagraph"/>
            <w:numPr>
              <w:ilvl w:val="0"/>
              <w:numId w:val="13"/>
            </w:numPr>
            <w:spacing w:line="480" w:lineRule="auto"/>
            <w:jc w:val="both"/>
            <w:rPr>
              <w:color w:val="2F2F2F"/>
              <w:sz w:val="24"/>
            </w:rPr>
          </w:pPr>
          <w:r w:rsidRPr="00D91F85">
            <w:rPr>
              <w:b/>
              <w:color w:val="D83B01"/>
              <w:sz w:val="24"/>
            </w:rPr>
            <w:t>Your Solution:</w:t>
          </w:r>
          <w:r w:rsidRPr="00D91F85">
            <w:rPr>
              <w:color w:val="D83B01"/>
              <w:sz w:val="24"/>
            </w:rPr>
            <w:t xml:space="preserve"> </w:t>
          </w:r>
          <w:r w:rsidR="007A3BCE" w:rsidRPr="00D91F85">
            <w:rPr>
              <w:color w:val="2F2F2F"/>
              <w:sz w:val="24"/>
            </w:rPr>
            <w:t xml:space="preserve">The era of digitalization where we live in a world deeply concentrated with smart phones and a strong internet (wireless and wired) backbone, we aim to provide books everywhere </w:t>
          </w:r>
          <w:r w:rsidR="00C70058" w:rsidRPr="00D91F85">
            <w:rPr>
              <w:color w:val="2F2F2F"/>
              <w:sz w:val="24"/>
            </w:rPr>
            <w:t>you go. B</w:t>
          </w:r>
          <w:r w:rsidR="007A3BCE" w:rsidRPr="00D91F85">
            <w:rPr>
              <w:color w:val="2F2F2F"/>
              <w:sz w:val="24"/>
            </w:rPr>
            <w:t>ooks are expensive</w:t>
          </w:r>
          <w:r w:rsidR="00C70058" w:rsidRPr="00D91F85">
            <w:rPr>
              <w:color w:val="2F2F2F"/>
              <w:sz w:val="24"/>
            </w:rPr>
            <w:t xml:space="preserve"> to buy and hard of carry and becomes only a collectible once you have read it. To avoid these hurdles and save paper waste, this one stop solution aims to provide vast variety of books by affordable monthly subscription.</w:t>
          </w:r>
        </w:p>
        <w:p w14:paraId="385B9101" w14:textId="77777777" w:rsidR="00E600C9" w:rsidRPr="00D91F85" w:rsidRDefault="00E600C9" w:rsidP="00E600C9">
          <w:pPr>
            <w:pStyle w:val="ListParagraph"/>
            <w:numPr>
              <w:ilvl w:val="0"/>
              <w:numId w:val="13"/>
            </w:numPr>
            <w:spacing w:line="480" w:lineRule="auto"/>
            <w:jc w:val="both"/>
            <w:rPr>
              <w:color w:val="2F2F2F"/>
              <w:sz w:val="24"/>
            </w:rPr>
          </w:pPr>
          <w:r w:rsidRPr="00D91F85">
            <w:rPr>
              <w:b/>
              <w:color w:val="D83B01"/>
              <w:sz w:val="24"/>
            </w:rPr>
            <w:t>Market Focus:</w:t>
          </w:r>
          <w:r w:rsidRPr="00D91F85">
            <w:rPr>
              <w:color w:val="D83B01"/>
              <w:sz w:val="24"/>
            </w:rPr>
            <w:t xml:space="preserve"> </w:t>
          </w:r>
          <w:r w:rsidR="00C70058" w:rsidRPr="00D91F85">
            <w:rPr>
              <w:color w:val="2F2F2F"/>
              <w:sz w:val="24"/>
            </w:rPr>
            <w:t>Students who can’t buy expensive original books plus carrying all the course books is a huge burden. Secondly, to those who likes to read books for general knowledge but find it hard to take them everywhere. Thirdly, to those who are struggling to find quality books in the libraries and the environment isn’t suitable for them.</w:t>
          </w:r>
        </w:p>
        <w:p w14:paraId="2BD6ABEE" w14:textId="77777777" w:rsidR="00E600C9" w:rsidRPr="00D91F85" w:rsidRDefault="00E600C9" w:rsidP="00E600C9">
          <w:pPr>
            <w:pStyle w:val="ListParagraph"/>
            <w:numPr>
              <w:ilvl w:val="0"/>
              <w:numId w:val="13"/>
            </w:numPr>
            <w:spacing w:line="480" w:lineRule="auto"/>
            <w:jc w:val="both"/>
            <w:rPr>
              <w:color w:val="2F2F2F"/>
              <w:sz w:val="24"/>
            </w:rPr>
          </w:pPr>
          <w:r w:rsidRPr="00D91F85">
            <w:rPr>
              <w:b/>
              <w:color w:val="D83B01"/>
              <w:sz w:val="24"/>
            </w:rPr>
            <w:lastRenderedPageBreak/>
            <w:t>Expected Returns:</w:t>
          </w:r>
          <w:r w:rsidRPr="00D91F85">
            <w:rPr>
              <w:color w:val="D83B01"/>
              <w:sz w:val="24"/>
            </w:rPr>
            <w:t xml:space="preserve"> </w:t>
          </w:r>
          <w:r w:rsidR="00C70058" w:rsidRPr="00D91F85">
            <w:rPr>
              <w:color w:val="2F2F2F"/>
              <w:sz w:val="24"/>
            </w:rPr>
            <w:t xml:space="preserve">Book Hive is going to provide subscriptions on monthly basis while keeping in mind that there is no other competitor in the </w:t>
          </w:r>
          <w:r w:rsidR="00254C52" w:rsidRPr="00D91F85">
            <w:rPr>
              <w:color w:val="2F2F2F"/>
              <w:sz w:val="24"/>
            </w:rPr>
            <w:t>market, but the charges are going to be on minimum profit return policy as it is mostly focused on spreading knowledge effectively in the digital era.</w:t>
          </w:r>
        </w:p>
        <w:p w14:paraId="0D309F95" w14:textId="541A4B75" w:rsidR="00E600C9" w:rsidRPr="00D91F85" w:rsidRDefault="00E600C9" w:rsidP="00E600C9">
          <w:pPr>
            <w:rPr>
              <w:sz w:val="24"/>
            </w:rPr>
          </w:pPr>
        </w:p>
        <w:p w14:paraId="1D66D41F" w14:textId="77777777" w:rsidR="00E600C9" w:rsidRPr="00D91F85" w:rsidRDefault="00E600C9" w:rsidP="00E600C9">
          <w:pPr>
            <w:rPr>
              <w:sz w:val="24"/>
            </w:rPr>
          </w:pPr>
        </w:p>
        <w:p w14:paraId="0CE47D8F" w14:textId="77777777" w:rsidR="00E600C9" w:rsidRPr="00D91F85" w:rsidRDefault="00E600C9" w:rsidP="00E600C9">
          <w:pPr>
            <w:rPr>
              <w:sz w:val="24"/>
            </w:rPr>
          </w:pPr>
        </w:p>
        <w:p w14:paraId="34B197B0" w14:textId="77777777" w:rsidR="00E600C9" w:rsidRPr="00D91F85" w:rsidRDefault="00E600C9" w:rsidP="00E600C9">
          <w:pPr>
            <w:spacing w:line="240" w:lineRule="auto"/>
            <w:jc w:val="both"/>
            <w:rPr>
              <w:color w:val="D83B01"/>
              <w:sz w:val="32"/>
            </w:rPr>
          </w:pPr>
          <w:r w:rsidRPr="00D91F85">
            <w:rPr>
              <w:color w:val="D83B01"/>
              <w:sz w:val="32"/>
            </w:rPr>
            <w:t>COMPANY OVERVIEW</w:t>
          </w:r>
        </w:p>
        <w:p w14:paraId="1C151262" w14:textId="188AF739" w:rsidR="00E600C9" w:rsidRPr="00D91F85" w:rsidRDefault="00A623E3" w:rsidP="00E600C9">
          <w:pPr>
            <w:spacing w:line="360" w:lineRule="auto"/>
            <w:jc w:val="both"/>
            <w:rPr>
              <w:color w:val="2F2F2F"/>
              <w:sz w:val="24"/>
            </w:rPr>
          </w:pPr>
          <w:r w:rsidRPr="00D91F85">
            <w:rPr>
              <w:color w:val="2F2F2F"/>
              <w:sz w:val="24"/>
            </w:rPr>
            <w:t>Book Hive is currently the sole marketer of book suppling on subscription basis in the whole world. The idea is to provide books everywhere and to anyone with minimum profit, that is to spread knowledge using the techno boom in the world. Low business setup cost and high motivations and broader vision is what that fuels this startup. Initially, the setup comprises of a single computer engineer to deploy the setup and a book lover who constantly keeps an eye on the book market.</w:t>
          </w:r>
        </w:p>
        <w:p w14:paraId="263AF942" w14:textId="77777777" w:rsidR="00B96A13" w:rsidRPr="00D91F85" w:rsidRDefault="00B96A13" w:rsidP="00E600C9">
          <w:pPr>
            <w:spacing w:line="360" w:lineRule="auto"/>
            <w:jc w:val="both"/>
            <w:rPr>
              <w:color w:val="2F2F2F"/>
              <w:sz w:val="24"/>
            </w:rPr>
          </w:pPr>
        </w:p>
        <w:p w14:paraId="6F6EEC1A" w14:textId="77777777" w:rsidR="00E600C9" w:rsidRPr="00D91F85" w:rsidRDefault="00E600C9" w:rsidP="00E600C9">
          <w:pPr>
            <w:pStyle w:val="ListParagraph"/>
            <w:numPr>
              <w:ilvl w:val="0"/>
              <w:numId w:val="14"/>
            </w:numPr>
            <w:spacing w:line="360" w:lineRule="auto"/>
            <w:jc w:val="both"/>
            <w:rPr>
              <w:color w:val="2F2F2F"/>
              <w:sz w:val="24"/>
            </w:rPr>
          </w:pPr>
          <w:r w:rsidRPr="00D91F85">
            <w:rPr>
              <w:b/>
              <w:color w:val="D83B01"/>
              <w:sz w:val="24"/>
            </w:rPr>
            <w:t>Company Summary:</w:t>
          </w:r>
          <w:r w:rsidRPr="00D91F85">
            <w:rPr>
              <w:color w:val="D83B01"/>
              <w:sz w:val="24"/>
            </w:rPr>
            <w:t xml:space="preserve"> </w:t>
          </w:r>
          <w:r w:rsidR="00A623E3" w:rsidRPr="00D91F85">
            <w:rPr>
              <w:color w:val="2F2F2F"/>
              <w:sz w:val="24"/>
            </w:rPr>
            <w:t xml:space="preserve">Book Hive is </w:t>
          </w:r>
          <w:r w:rsidR="0052399D" w:rsidRPr="00D91F85">
            <w:rPr>
              <w:color w:val="2F2F2F"/>
              <w:sz w:val="24"/>
            </w:rPr>
            <w:t>the sole market contender even in this stage of wide spread usage of technology. The team is focused to deliver the books by tackling any hurdles and puzzles for its customers. Company accompanies latest equipment and large bandwidth along with qualified technical team to ensure fast and reliable delivery of books around the globe.</w:t>
          </w:r>
        </w:p>
        <w:p w14:paraId="0D648B9F" w14:textId="77777777" w:rsidR="000B782E" w:rsidRPr="00D91F85" w:rsidRDefault="000B782E" w:rsidP="000B782E">
          <w:pPr>
            <w:pStyle w:val="ListParagraph"/>
            <w:spacing w:line="360" w:lineRule="auto"/>
            <w:ind w:left="360"/>
            <w:jc w:val="both"/>
            <w:rPr>
              <w:color w:val="2F2F2F"/>
              <w:sz w:val="24"/>
            </w:rPr>
          </w:pPr>
        </w:p>
        <w:p w14:paraId="654D1512" w14:textId="77777777" w:rsidR="00E600C9" w:rsidRPr="00D91F85" w:rsidRDefault="00E600C9" w:rsidP="00E600C9">
          <w:pPr>
            <w:pStyle w:val="ListParagraph"/>
            <w:numPr>
              <w:ilvl w:val="0"/>
              <w:numId w:val="14"/>
            </w:numPr>
            <w:spacing w:line="360" w:lineRule="auto"/>
            <w:jc w:val="both"/>
            <w:rPr>
              <w:color w:val="2F2F2F"/>
              <w:sz w:val="24"/>
            </w:rPr>
          </w:pPr>
          <w:r w:rsidRPr="00D91F85">
            <w:rPr>
              <w:b/>
              <w:color w:val="D83B01"/>
              <w:sz w:val="24"/>
            </w:rPr>
            <w:t>Mission Statement:</w:t>
          </w:r>
          <w:r w:rsidRPr="00D91F85">
            <w:rPr>
              <w:color w:val="D83B01"/>
              <w:sz w:val="24"/>
            </w:rPr>
            <w:t xml:space="preserve"> </w:t>
          </w:r>
          <w:r w:rsidR="0052399D" w:rsidRPr="00D91F85">
            <w:rPr>
              <w:color w:val="2F2F2F"/>
              <w:sz w:val="24"/>
            </w:rPr>
            <w:t>Book Hive is going to benefit education sector immensely due to its easy going interface providing tons of books at your mobiles/computers etc everywhere you go.</w:t>
          </w:r>
        </w:p>
        <w:p w14:paraId="592E4A39" w14:textId="77777777" w:rsidR="0052399D" w:rsidRPr="00D91F85" w:rsidRDefault="00E600C9" w:rsidP="000B782E">
          <w:pPr>
            <w:pStyle w:val="ListParagraph"/>
            <w:numPr>
              <w:ilvl w:val="0"/>
              <w:numId w:val="14"/>
            </w:numPr>
            <w:spacing w:line="360" w:lineRule="auto"/>
            <w:jc w:val="both"/>
            <w:rPr>
              <w:color w:val="2F2F2F"/>
              <w:sz w:val="24"/>
            </w:rPr>
          </w:pPr>
          <w:r w:rsidRPr="00D91F85">
            <w:rPr>
              <w:b/>
              <w:color w:val="D83B01"/>
              <w:sz w:val="24"/>
            </w:rPr>
            <w:t>Company History:</w:t>
          </w:r>
          <w:r w:rsidRPr="00D91F85">
            <w:rPr>
              <w:color w:val="D83B01"/>
              <w:sz w:val="24"/>
            </w:rPr>
            <w:t xml:space="preserve"> </w:t>
          </w:r>
          <w:r w:rsidR="0052399D" w:rsidRPr="00D91F85">
            <w:rPr>
              <w:color w:val="2F2F2F"/>
              <w:sz w:val="24"/>
            </w:rPr>
            <w:t>Book Hive came into existence using logic of “Doctrine of Necessity”. We all face these hurdles in our daily life and main purpose of Book Hive is intended to address this major issue.</w:t>
          </w:r>
        </w:p>
        <w:p w14:paraId="5FE2621E" w14:textId="77777777" w:rsidR="000B782E" w:rsidRPr="00D91F85" w:rsidRDefault="000B782E" w:rsidP="000B782E">
          <w:pPr>
            <w:pStyle w:val="ListParagraph"/>
            <w:spacing w:line="360" w:lineRule="auto"/>
            <w:ind w:left="360"/>
            <w:jc w:val="both"/>
            <w:rPr>
              <w:color w:val="2F2F2F"/>
              <w:sz w:val="24"/>
            </w:rPr>
          </w:pPr>
        </w:p>
        <w:p w14:paraId="0ADB0AF1" w14:textId="77777777" w:rsidR="00E600C9" w:rsidRPr="00D91F85" w:rsidRDefault="00E600C9" w:rsidP="00E600C9">
          <w:pPr>
            <w:pStyle w:val="ListParagraph"/>
            <w:numPr>
              <w:ilvl w:val="0"/>
              <w:numId w:val="14"/>
            </w:numPr>
            <w:spacing w:line="360" w:lineRule="auto"/>
            <w:jc w:val="both"/>
            <w:rPr>
              <w:color w:val="2F2F2F"/>
              <w:sz w:val="24"/>
            </w:rPr>
          </w:pPr>
          <w:r w:rsidRPr="00D91F85">
            <w:rPr>
              <w:b/>
              <w:color w:val="D83B01"/>
              <w:sz w:val="24"/>
            </w:rPr>
            <w:lastRenderedPageBreak/>
            <w:t>Markets and Products:</w:t>
          </w:r>
          <w:r w:rsidRPr="00D91F85">
            <w:rPr>
              <w:color w:val="D83B01"/>
              <w:sz w:val="24"/>
            </w:rPr>
            <w:t xml:space="preserve"> </w:t>
          </w:r>
          <w:r w:rsidR="0052399D" w:rsidRPr="00D91F85">
            <w:rPr>
              <w:color w:val="2F2F2F"/>
              <w:sz w:val="24"/>
            </w:rPr>
            <w:t>The immediate market that Book Hive aims to expand are the students who have to suffer the lack of good books in the libraries and low budget to buy them individually.</w:t>
          </w:r>
          <w:r w:rsidR="000B782E" w:rsidRPr="00D91F85">
            <w:rPr>
              <w:color w:val="2F2F2F"/>
              <w:sz w:val="24"/>
            </w:rPr>
            <w:t xml:space="preserve"> More</w:t>
          </w:r>
          <w:r w:rsidR="0052399D" w:rsidRPr="00D91F85">
            <w:rPr>
              <w:color w:val="2F2F2F"/>
              <w:sz w:val="24"/>
            </w:rPr>
            <w:t>over,</w:t>
          </w:r>
          <w:r w:rsidR="000B782E" w:rsidRPr="00D91F85">
            <w:rPr>
              <w:color w:val="2F2F2F"/>
              <w:sz w:val="24"/>
            </w:rPr>
            <w:t xml:space="preserve"> </w:t>
          </w:r>
          <w:r w:rsidR="0052399D" w:rsidRPr="00D91F85">
            <w:rPr>
              <w:color w:val="2F2F2F"/>
              <w:sz w:val="24"/>
            </w:rPr>
            <w:t>next target audi</w:t>
          </w:r>
          <w:r w:rsidR="000B782E" w:rsidRPr="00D91F85">
            <w:rPr>
              <w:color w:val="2F2F2F"/>
              <w:sz w:val="24"/>
            </w:rPr>
            <w:t>en</w:t>
          </w:r>
          <w:r w:rsidR="0052399D" w:rsidRPr="00D91F85">
            <w:rPr>
              <w:color w:val="2F2F2F"/>
              <w:sz w:val="24"/>
            </w:rPr>
            <w:t>ce is the mature audience who strive for general knowledge but find</w:t>
          </w:r>
          <w:r w:rsidR="000B782E" w:rsidRPr="00D91F85">
            <w:rPr>
              <w:color w:val="2F2F2F"/>
              <w:sz w:val="24"/>
            </w:rPr>
            <w:t>s</w:t>
          </w:r>
          <w:r w:rsidR="0052399D" w:rsidRPr="00D91F85">
            <w:rPr>
              <w:color w:val="2F2F2F"/>
              <w:sz w:val="24"/>
            </w:rPr>
            <w:t xml:space="preserve"> it hard to get </w:t>
          </w:r>
          <w:r w:rsidR="000B782E" w:rsidRPr="00D91F85">
            <w:rPr>
              <w:color w:val="2F2F2F"/>
              <w:sz w:val="24"/>
            </w:rPr>
            <w:t>them. Book Hive, with its online delivery method of viewing books with monthly charges.</w:t>
          </w:r>
        </w:p>
        <w:p w14:paraId="103F8490" w14:textId="77777777" w:rsidR="000B782E" w:rsidRPr="00D91F85" w:rsidRDefault="000B782E" w:rsidP="000B782E">
          <w:pPr>
            <w:pStyle w:val="ListParagraph"/>
            <w:rPr>
              <w:color w:val="2F2F2F"/>
              <w:sz w:val="24"/>
            </w:rPr>
          </w:pPr>
        </w:p>
        <w:p w14:paraId="6FCD46F3" w14:textId="77777777" w:rsidR="000B782E" w:rsidRPr="00D91F85" w:rsidRDefault="000B782E" w:rsidP="000B782E">
          <w:pPr>
            <w:pStyle w:val="ListParagraph"/>
            <w:spacing w:line="360" w:lineRule="auto"/>
            <w:ind w:left="360"/>
            <w:jc w:val="both"/>
            <w:rPr>
              <w:color w:val="2F2F2F"/>
              <w:sz w:val="24"/>
            </w:rPr>
          </w:pPr>
        </w:p>
        <w:p w14:paraId="3127D2C9" w14:textId="77777777" w:rsidR="00E600C9" w:rsidRPr="00D91F85" w:rsidRDefault="00E600C9" w:rsidP="00E600C9">
          <w:pPr>
            <w:pStyle w:val="ListParagraph"/>
            <w:numPr>
              <w:ilvl w:val="0"/>
              <w:numId w:val="14"/>
            </w:numPr>
            <w:spacing w:line="360" w:lineRule="auto"/>
            <w:jc w:val="both"/>
            <w:rPr>
              <w:color w:val="2F2F2F"/>
              <w:sz w:val="24"/>
            </w:rPr>
          </w:pPr>
          <w:r w:rsidRPr="00D91F85">
            <w:rPr>
              <w:b/>
              <w:color w:val="D83B01"/>
              <w:sz w:val="24"/>
            </w:rPr>
            <w:t>Management Team:</w:t>
          </w:r>
          <w:r w:rsidRPr="00D91F85">
            <w:rPr>
              <w:color w:val="D83B01"/>
              <w:sz w:val="24"/>
            </w:rPr>
            <w:t xml:space="preserve"> </w:t>
          </w:r>
          <w:r w:rsidR="000B782E" w:rsidRPr="00D91F85">
            <w:rPr>
              <w:color w:val="2F2F2F"/>
              <w:sz w:val="24"/>
            </w:rPr>
            <w:t>Book Hive is currently deployed and managed by two persons who shares love for books and are technically sound in the field of data deploying via cloud.</w:t>
          </w:r>
        </w:p>
        <w:p w14:paraId="5FCE4242" w14:textId="77777777" w:rsidR="00E600C9" w:rsidRPr="00D91F85" w:rsidRDefault="00E600C9" w:rsidP="00E600C9">
          <w:pPr>
            <w:pStyle w:val="ListParagraph"/>
            <w:numPr>
              <w:ilvl w:val="0"/>
              <w:numId w:val="14"/>
            </w:numPr>
            <w:spacing w:line="360" w:lineRule="auto"/>
            <w:jc w:val="both"/>
            <w:rPr>
              <w:color w:val="2F2F2F"/>
              <w:sz w:val="24"/>
            </w:rPr>
          </w:pPr>
          <w:r w:rsidRPr="00D91F85">
            <w:rPr>
              <w:b/>
              <w:color w:val="D83B01"/>
              <w:sz w:val="24"/>
            </w:rPr>
            <w:t>Legal Structure and Ownership:</w:t>
          </w:r>
          <w:r w:rsidRPr="00D91F85">
            <w:rPr>
              <w:color w:val="D83B01"/>
              <w:sz w:val="24"/>
            </w:rPr>
            <w:t xml:space="preserve"> </w:t>
          </w:r>
          <w:r w:rsidR="000B782E" w:rsidRPr="00D91F85">
            <w:rPr>
              <w:color w:val="2F2F2F"/>
              <w:sz w:val="24"/>
            </w:rPr>
            <w:t>Book Hive is currently owned by two Co-Founders Ammar Khan and Song Young Wong on partnership basis.</w:t>
          </w:r>
        </w:p>
        <w:p w14:paraId="06D0C4A2" w14:textId="1B57D63D" w:rsidR="00E600C9" w:rsidRPr="00D91F85" w:rsidRDefault="00E600C9" w:rsidP="00E600C9">
          <w:pPr>
            <w:pStyle w:val="ListParagraph"/>
            <w:numPr>
              <w:ilvl w:val="0"/>
              <w:numId w:val="14"/>
            </w:numPr>
            <w:spacing w:line="360" w:lineRule="auto"/>
            <w:jc w:val="both"/>
            <w:rPr>
              <w:color w:val="2F2F2F"/>
              <w:sz w:val="24"/>
            </w:rPr>
          </w:pPr>
          <w:r w:rsidRPr="00D91F85">
            <w:rPr>
              <w:b/>
              <w:color w:val="D83B01"/>
              <w:sz w:val="24"/>
            </w:rPr>
            <w:t>Locations and Facilities:</w:t>
          </w:r>
          <w:r w:rsidRPr="00D91F85">
            <w:rPr>
              <w:color w:val="D83B01"/>
              <w:sz w:val="24"/>
            </w:rPr>
            <w:t xml:space="preserve"> </w:t>
          </w:r>
          <w:r w:rsidR="000B782E" w:rsidRPr="00D91F85">
            <w:rPr>
              <w:color w:val="2F2F2F"/>
              <w:sz w:val="24"/>
            </w:rPr>
            <w:t xml:space="preserve">Book Hive is currently deployed on powerful server computer running in the Co-Founder’s personal home. As the startup expands, </w:t>
          </w:r>
          <w:r w:rsidR="0034798D" w:rsidRPr="00D91F85">
            <w:rPr>
              <w:color w:val="2F2F2F"/>
              <w:sz w:val="24"/>
            </w:rPr>
            <w:t>we</w:t>
          </w:r>
          <w:r w:rsidR="000B782E" w:rsidRPr="00D91F85">
            <w:rPr>
              <w:color w:val="2F2F2F"/>
              <w:sz w:val="24"/>
            </w:rPr>
            <w:t xml:space="preserve"> plan on moving into a powerful server farm.</w:t>
          </w:r>
        </w:p>
        <w:p w14:paraId="1214287C" w14:textId="77777777" w:rsidR="00E600C9" w:rsidRPr="00D91F85" w:rsidRDefault="00E600C9" w:rsidP="00E600C9">
          <w:pPr>
            <w:rPr>
              <w:sz w:val="24"/>
            </w:rPr>
          </w:pPr>
        </w:p>
        <w:p w14:paraId="2A61E847" w14:textId="77777777" w:rsidR="00E600C9" w:rsidRPr="00D91F85" w:rsidRDefault="00E600C9" w:rsidP="00E600C9">
          <w:pPr>
            <w:rPr>
              <w:sz w:val="24"/>
            </w:rPr>
          </w:pPr>
        </w:p>
        <w:p w14:paraId="0918AD5C" w14:textId="77777777" w:rsidR="00E600C9" w:rsidRPr="00D91F85" w:rsidRDefault="00E600C9" w:rsidP="00E600C9">
          <w:pPr>
            <w:rPr>
              <w:sz w:val="24"/>
            </w:rPr>
          </w:pPr>
        </w:p>
        <w:p w14:paraId="12BF536E" w14:textId="77777777" w:rsidR="00E600C9" w:rsidRPr="00D91F85" w:rsidRDefault="00E600C9" w:rsidP="00E600C9">
          <w:pPr>
            <w:rPr>
              <w:sz w:val="24"/>
            </w:rPr>
          </w:pPr>
        </w:p>
        <w:p w14:paraId="50F04E7E" w14:textId="77777777" w:rsidR="00E600C9" w:rsidRPr="00D91F85" w:rsidRDefault="00E600C9" w:rsidP="00E600C9">
          <w:pPr>
            <w:rPr>
              <w:sz w:val="24"/>
            </w:rPr>
          </w:pPr>
        </w:p>
        <w:p w14:paraId="2E002612" w14:textId="77777777" w:rsidR="00E600C9" w:rsidRPr="00D91F85" w:rsidRDefault="00E600C9" w:rsidP="00E600C9">
          <w:pPr>
            <w:spacing w:line="240" w:lineRule="auto"/>
            <w:jc w:val="both"/>
            <w:rPr>
              <w:color w:val="D83B01"/>
              <w:sz w:val="32"/>
            </w:rPr>
          </w:pPr>
          <w:r w:rsidRPr="00D91F85">
            <w:rPr>
              <w:color w:val="D83B01"/>
              <w:sz w:val="32"/>
            </w:rPr>
            <w:t>PRODUCT DESCRIPTION</w:t>
          </w:r>
        </w:p>
        <w:p w14:paraId="56C14266" w14:textId="77C2E491" w:rsidR="00E600C9" w:rsidRPr="00D91F85" w:rsidRDefault="000B782E" w:rsidP="00E600C9">
          <w:pPr>
            <w:spacing w:line="360" w:lineRule="auto"/>
            <w:jc w:val="both"/>
            <w:rPr>
              <w:color w:val="2F2F2F"/>
              <w:sz w:val="24"/>
            </w:rPr>
          </w:pPr>
          <w:r w:rsidRPr="00D91F85">
            <w:rPr>
              <w:color w:val="2F2F2F"/>
              <w:sz w:val="24"/>
            </w:rPr>
            <w:t xml:space="preserve">Book Hive is likely to expand because the problem addressed is also grave and unaddressed. Being a sole business with such a vision in the market is also a risk, but it requires minimum resources to which avoids the threat of financial bankruptcy. With its broad spectrum of books and reliable deployment and easy viewing method, customers will be charged </w:t>
          </w:r>
          <w:r w:rsidR="0034798D" w:rsidRPr="00D91F85">
            <w:rPr>
              <w:color w:val="2F2F2F"/>
              <w:sz w:val="24"/>
            </w:rPr>
            <w:t>$10</w:t>
          </w:r>
          <w:r w:rsidRPr="00D91F85">
            <w:rPr>
              <w:color w:val="2F2F2F"/>
              <w:sz w:val="24"/>
            </w:rPr>
            <w:t xml:space="preserve"> monthly.</w:t>
          </w:r>
          <w:r w:rsidR="00963BCF" w:rsidRPr="00D91F85">
            <w:rPr>
              <w:color w:val="2F2F2F"/>
              <w:sz w:val="24"/>
            </w:rPr>
            <w:t xml:space="preserve"> Book Hive also incorporates discounts and grants to those who can’t pay up this amount. The aim is to make the knowledge a widespread phenomenon eliminating the need of buying every single book for each individual.</w:t>
          </w:r>
        </w:p>
        <w:p w14:paraId="4F1D364B" w14:textId="77777777" w:rsidR="00E600C9" w:rsidRPr="00D91F85" w:rsidRDefault="00E600C9" w:rsidP="00E600C9">
          <w:pPr>
            <w:pStyle w:val="ListParagraph"/>
            <w:numPr>
              <w:ilvl w:val="0"/>
              <w:numId w:val="15"/>
            </w:numPr>
            <w:spacing w:line="360" w:lineRule="auto"/>
            <w:jc w:val="both"/>
            <w:rPr>
              <w:color w:val="2F2F2F"/>
              <w:sz w:val="24"/>
            </w:rPr>
          </w:pPr>
          <w:r w:rsidRPr="00D91F85">
            <w:rPr>
              <w:b/>
              <w:color w:val="D83B01"/>
              <w:sz w:val="24"/>
            </w:rPr>
            <w:lastRenderedPageBreak/>
            <w:t>Opportunity:</w:t>
          </w:r>
          <w:r w:rsidRPr="00D91F85">
            <w:rPr>
              <w:color w:val="D83B01"/>
              <w:sz w:val="24"/>
            </w:rPr>
            <w:t xml:space="preserve"> </w:t>
          </w:r>
          <w:r w:rsidR="00963BCF" w:rsidRPr="00D91F85">
            <w:rPr>
              <w:color w:val="2F2F2F"/>
              <w:sz w:val="24"/>
            </w:rPr>
            <w:t>Book Hive is the sole contender in the market. So, sky is the limit and we are going to define the standards for the future relevant market of this type by ensuring quality and quantity.</w:t>
          </w:r>
        </w:p>
        <w:p w14:paraId="2EB8C306" w14:textId="73917D0B" w:rsidR="00E600C9" w:rsidRPr="00D91F85" w:rsidRDefault="00E600C9" w:rsidP="00E600C9">
          <w:pPr>
            <w:pStyle w:val="ListParagraph"/>
            <w:numPr>
              <w:ilvl w:val="0"/>
              <w:numId w:val="15"/>
            </w:numPr>
            <w:spacing w:line="360" w:lineRule="auto"/>
            <w:jc w:val="both"/>
            <w:rPr>
              <w:color w:val="2F2F2F"/>
              <w:sz w:val="24"/>
            </w:rPr>
          </w:pPr>
          <w:r w:rsidRPr="00D91F85">
            <w:rPr>
              <w:b/>
              <w:color w:val="D83B01"/>
              <w:sz w:val="24"/>
            </w:rPr>
            <w:t>Product Overview:</w:t>
          </w:r>
          <w:r w:rsidRPr="00D91F85">
            <w:rPr>
              <w:color w:val="D83B01"/>
              <w:sz w:val="24"/>
            </w:rPr>
            <w:t xml:space="preserve"> </w:t>
          </w:r>
          <w:r w:rsidR="00963BCF" w:rsidRPr="00D91F85">
            <w:rPr>
              <w:color w:val="2F2F2F"/>
              <w:sz w:val="24"/>
            </w:rPr>
            <w:t>The service we are going to provide is going to target education sector by providing course and reference books on minimum cost monthly. Book lovers are going to enjoy rich collection of books. All of these services are going to be provided via the internet.</w:t>
          </w:r>
        </w:p>
        <w:p w14:paraId="2F770FB9" w14:textId="77777777" w:rsidR="0093358B" w:rsidRPr="00D91F85" w:rsidRDefault="0093358B" w:rsidP="0093358B">
          <w:pPr>
            <w:pStyle w:val="ListParagraph"/>
            <w:spacing w:line="360" w:lineRule="auto"/>
            <w:ind w:left="360"/>
            <w:jc w:val="both"/>
            <w:rPr>
              <w:color w:val="2F2F2F"/>
              <w:sz w:val="24"/>
            </w:rPr>
          </w:pPr>
        </w:p>
        <w:p w14:paraId="1F0E1B8F" w14:textId="43A60D8B" w:rsidR="0093358B" w:rsidRPr="00D91F85" w:rsidRDefault="0093358B" w:rsidP="0093358B">
          <w:pPr>
            <w:pStyle w:val="ListParagraph"/>
            <w:numPr>
              <w:ilvl w:val="0"/>
              <w:numId w:val="15"/>
            </w:numPr>
            <w:spacing w:line="360" w:lineRule="auto"/>
            <w:jc w:val="both"/>
            <w:rPr>
              <w:color w:val="2F2F2F"/>
              <w:sz w:val="24"/>
            </w:rPr>
          </w:pPr>
          <w:r w:rsidRPr="00D91F85">
            <w:rPr>
              <w:b/>
              <w:color w:val="D83B01"/>
              <w:sz w:val="24"/>
            </w:rPr>
            <w:t>User Interface</w:t>
          </w:r>
          <w:r w:rsidRPr="00D91F85">
            <w:rPr>
              <w:color w:val="2F2F2F"/>
              <w:sz w:val="24"/>
            </w:rPr>
            <w:t>:</w:t>
          </w:r>
        </w:p>
        <w:p w14:paraId="1ADCE6E8" w14:textId="77777777" w:rsidR="0093358B" w:rsidRPr="00D91F85" w:rsidRDefault="0093358B" w:rsidP="0093358B">
          <w:pPr>
            <w:pStyle w:val="ListParagraph"/>
            <w:rPr>
              <w:color w:val="2F2F2F"/>
              <w:sz w:val="24"/>
            </w:rPr>
          </w:pPr>
        </w:p>
        <w:p w14:paraId="618DAABF" w14:textId="77777777" w:rsidR="0093358B" w:rsidRPr="00D91F85" w:rsidRDefault="0093358B" w:rsidP="0093358B">
          <w:pPr>
            <w:rPr>
              <w:color w:val="2F2F2F"/>
              <w:sz w:val="24"/>
            </w:rPr>
          </w:pPr>
        </w:p>
        <w:p w14:paraId="12EB8590" w14:textId="77777777" w:rsidR="0093358B" w:rsidRPr="00D91F85" w:rsidRDefault="0093358B" w:rsidP="0093358B">
          <w:pPr>
            <w:pStyle w:val="ListParagraph"/>
            <w:spacing w:line="360" w:lineRule="auto"/>
            <w:ind w:left="360"/>
            <w:jc w:val="both"/>
            <w:rPr>
              <w:color w:val="2F2F2F"/>
              <w:sz w:val="24"/>
            </w:rPr>
          </w:pPr>
        </w:p>
        <w:p w14:paraId="056B7213" w14:textId="77777777" w:rsidR="0093358B" w:rsidRPr="00D91F85" w:rsidRDefault="0093358B" w:rsidP="0093358B">
          <w:pPr>
            <w:pStyle w:val="ListParagraph"/>
            <w:rPr>
              <w:color w:val="2F2F2F"/>
              <w:sz w:val="24"/>
            </w:rPr>
          </w:pPr>
        </w:p>
        <w:p w14:paraId="6993BD95" w14:textId="655D8161" w:rsidR="0093358B" w:rsidRPr="00D91F85" w:rsidRDefault="0093358B" w:rsidP="0093358B">
          <w:pPr>
            <w:pStyle w:val="ListParagraph"/>
            <w:spacing w:line="360" w:lineRule="auto"/>
            <w:ind w:left="360"/>
            <w:jc w:val="both"/>
            <w:rPr>
              <w:color w:val="2F2F2F"/>
              <w:sz w:val="24"/>
            </w:rPr>
          </w:pPr>
          <w:r w:rsidRPr="00D91F85">
            <w:rPr>
              <w:color w:val="2F2F2F"/>
              <w:sz w:val="24"/>
            </w:rPr>
            <w:pict w14:anchorId="0A83F4B3">
              <v:shape id="_x0000_i1051" type="#_x0000_t75" style="width:467.45pt;height:254.7pt">
                <v:imagedata r:id="rId8" o:title="i1.jpg.jpg.jpg"/>
              </v:shape>
            </w:pict>
          </w:r>
        </w:p>
        <w:p w14:paraId="548CE0F0" w14:textId="1B5D4EAE" w:rsidR="0093358B" w:rsidRPr="00D91F85" w:rsidRDefault="0093358B" w:rsidP="0093358B">
          <w:pPr>
            <w:spacing w:line="360" w:lineRule="auto"/>
            <w:jc w:val="both"/>
            <w:rPr>
              <w:color w:val="2F2F2F"/>
              <w:sz w:val="24"/>
            </w:rPr>
          </w:pPr>
          <w:r w:rsidRPr="00D91F85">
            <w:rPr>
              <w:color w:val="2F2F2F"/>
              <w:sz w:val="24"/>
            </w:rPr>
            <w:tab/>
          </w:r>
          <w:r w:rsidRPr="00D91F85">
            <w:rPr>
              <w:color w:val="2F2F2F"/>
              <w:sz w:val="24"/>
            </w:rPr>
            <w:tab/>
          </w:r>
          <w:r w:rsidRPr="00D91F85">
            <w:rPr>
              <w:color w:val="2F2F2F"/>
              <w:sz w:val="24"/>
            </w:rPr>
            <w:tab/>
          </w:r>
          <w:r w:rsidRPr="00D91F85">
            <w:rPr>
              <w:color w:val="2F2F2F"/>
              <w:sz w:val="24"/>
            </w:rPr>
            <w:tab/>
          </w:r>
          <w:r w:rsidRPr="00D91F85">
            <w:rPr>
              <w:color w:val="2F2F2F"/>
              <w:sz w:val="24"/>
            </w:rPr>
            <w:tab/>
          </w:r>
          <w:r w:rsidRPr="00D91F85">
            <w:rPr>
              <w:color w:val="2F2F2F"/>
              <w:sz w:val="24"/>
            </w:rPr>
            <w:tab/>
            <w:t>Main Screen</w:t>
          </w:r>
        </w:p>
        <w:p w14:paraId="77C20D65" w14:textId="74A49C80" w:rsidR="0093358B" w:rsidRPr="00D91F85" w:rsidRDefault="0093358B" w:rsidP="0093358B">
          <w:pPr>
            <w:pStyle w:val="ListParagraph"/>
            <w:spacing w:line="360" w:lineRule="auto"/>
            <w:ind w:left="360"/>
            <w:jc w:val="both"/>
            <w:rPr>
              <w:color w:val="2F2F2F"/>
              <w:sz w:val="24"/>
            </w:rPr>
          </w:pPr>
          <w:r w:rsidRPr="00D91F85">
            <w:rPr>
              <w:color w:val="2F2F2F"/>
              <w:sz w:val="24"/>
            </w:rPr>
            <w:lastRenderedPageBreak/>
            <w:pict w14:anchorId="6D3AC525">
              <v:shape id="_x0000_i1048" type="#_x0000_t75" style="width:467.45pt;height:482.5pt">
                <v:imagedata r:id="rId9" o:title="i2.jpg.jpg.jpg"/>
              </v:shape>
            </w:pict>
          </w:r>
        </w:p>
        <w:p w14:paraId="6A14DE12" w14:textId="6A029049" w:rsidR="0093358B" w:rsidRPr="00D91F85" w:rsidRDefault="0093358B" w:rsidP="0093358B">
          <w:pPr>
            <w:pStyle w:val="ListParagraph"/>
            <w:spacing w:line="360" w:lineRule="auto"/>
            <w:ind w:left="360"/>
            <w:jc w:val="both"/>
            <w:rPr>
              <w:color w:val="2F2F2F"/>
              <w:sz w:val="24"/>
            </w:rPr>
          </w:pPr>
          <w:r w:rsidRPr="00D91F85">
            <w:rPr>
              <w:color w:val="2F2F2F"/>
              <w:sz w:val="24"/>
            </w:rPr>
            <w:tab/>
          </w:r>
          <w:r w:rsidRPr="00D91F85">
            <w:rPr>
              <w:color w:val="2F2F2F"/>
              <w:sz w:val="24"/>
            </w:rPr>
            <w:tab/>
          </w:r>
          <w:r w:rsidRPr="00D91F85">
            <w:rPr>
              <w:color w:val="2F2F2F"/>
              <w:sz w:val="24"/>
            </w:rPr>
            <w:tab/>
          </w:r>
          <w:r w:rsidRPr="00D91F85">
            <w:rPr>
              <w:color w:val="2F2F2F"/>
              <w:sz w:val="24"/>
            </w:rPr>
            <w:tab/>
          </w:r>
          <w:r w:rsidRPr="00D91F85">
            <w:rPr>
              <w:color w:val="2F2F2F"/>
              <w:sz w:val="24"/>
            </w:rPr>
            <w:tab/>
            <w:t>Category Screen</w:t>
          </w:r>
        </w:p>
        <w:p w14:paraId="7F663840" w14:textId="02807C0D" w:rsidR="0093358B" w:rsidRPr="00D91F85" w:rsidRDefault="0093358B" w:rsidP="0093358B">
          <w:pPr>
            <w:pStyle w:val="ListParagraph"/>
            <w:spacing w:line="360" w:lineRule="auto"/>
            <w:ind w:left="360"/>
            <w:jc w:val="both"/>
            <w:rPr>
              <w:color w:val="2F2F2F"/>
              <w:sz w:val="24"/>
            </w:rPr>
          </w:pPr>
        </w:p>
        <w:p w14:paraId="1623A7DC" w14:textId="0A7B1EF5" w:rsidR="0093358B" w:rsidRPr="00D91F85" w:rsidRDefault="0093358B" w:rsidP="0093358B">
          <w:pPr>
            <w:pStyle w:val="ListParagraph"/>
            <w:spacing w:line="360" w:lineRule="auto"/>
            <w:ind w:left="360"/>
            <w:jc w:val="both"/>
            <w:rPr>
              <w:color w:val="2F2F2F"/>
              <w:sz w:val="24"/>
            </w:rPr>
          </w:pPr>
          <w:r w:rsidRPr="00D91F85">
            <w:rPr>
              <w:color w:val="2F2F2F"/>
              <w:sz w:val="24"/>
            </w:rPr>
            <w:lastRenderedPageBreak/>
            <w:pict w14:anchorId="49D0128F">
              <v:shape id="_x0000_i1054" type="#_x0000_t75" style="width:467.45pt;height:242.85pt">
                <v:imagedata r:id="rId10" o:title="i3.jpg.jpg"/>
              </v:shape>
            </w:pict>
          </w:r>
        </w:p>
        <w:p w14:paraId="2A05410C" w14:textId="333C3A8C" w:rsidR="0093358B" w:rsidRPr="00D91F85" w:rsidRDefault="0093358B" w:rsidP="0093358B">
          <w:pPr>
            <w:pStyle w:val="ListParagraph"/>
            <w:spacing w:line="360" w:lineRule="auto"/>
            <w:ind w:left="360"/>
            <w:jc w:val="both"/>
            <w:rPr>
              <w:color w:val="2F2F2F"/>
              <w:sz w:val="24"/>
            </w:rPr>
          </w:pPr>
        </w:p>
        <w:p w14:paraId="2A669BB1" w14:textId="77777777" w:rsidR="0093358B" w:rsidRPr="00D91F85" w:rsidRDefault="0093358B" w:rsidP="0093358B">
          <w:pPr>
            <w:pStyle w:val="ListParagraph"/>
            <w:spacing w:line="360" w:lineRule="auto"/>
            <w:ind w:left="360"/>
            <w:jc w:val="center"/>
            <w:rPr>
              <w:color w:val="2F2F2F"/>
              <w:sz w:val="24"/>
            </w:rPr>
          </w:pPr>
          <w:r w:rsidRPr="00D91F85">
            <w:rPr>
              <w:color w:val="2F2F2F"/>
              <w:sz w:val="24"/>
            </w:rPr>
            <w:t>Book Selection screen</w:t>
          </w:r>
        </w:p>
        <w:p w14:paraId="289EEDF8" w14:textId="3F40F4A0" w:rsidR="0093358B" w:rsidRPr="00D91F85" w:rsidRDefault="00D91F85" w:rsidP="0093358B">
          <w:pPr>
            <w:pStyle w:val="ListParagraph"/>
            <w:spacing w:line="360" w:lineRule="auto"/>
            <w:ind w:left="360"/>
            <w:jc w:val="center"/>
            <w:rPr>
              <w:color w:val="2F2F2F"/>
              <w:sz w:val="24"/>
            </w:rPr>
          </w:pPr>
          <w:r w:rsidRPr="00D91F85">
            <w:rPr>
              <w:color w:val="2F2F2F"/>
              <w:sz w:val="24"/>
            </w:rPr>
            <w:pict w14:anchorId="7A7F72CC">
              <v:shape id="_x0000_i1055" type="#_x0000_t75" style="width:467.45pt;height:292.3pt">
                <v:imagedata r:id="rId11" o:title="i4.jpg.jpg.jpg"/>
              </v:shape>
            </w:pict>
          </w:r>
        </w:p>
        <w:p w14:paraId="15DF70A3" w14:textId="57FB89FE" w:rsidR="0093358B" w:rsidRPr="00D91F85" w:rsidRDefault="0093358B" w:rsidP="0093358B">
          <w:pPr>
            <w:pStyle w:val="ListParagraph"/>
            <w:spacing w:line="360" w:lineRule="auto"/>
            <w:ind w:left="360"/>
            <w:jc w:val="both"/>
            <w:rPr>
              <w:color w:val="2F2F2F"/>
              <w:sz w:val="24"/>
            </w:rPr>
          </w:pPr>
        </w:p>
        <w:p w14:paraId="011E869D" w14:textId="1B51FDAD" w:rsidR="00963BCF" w:rsidRPr="00D91F85" w:rsidRDefault="0093358B" w:rsidP="00963BCF">
          <w:pPr>
            <w:pStyle w:val="ListParagraph"/>
            <w:spacing w:line="360" w:lineRule="auto"/>
            <w:ind w:left="360"/>
            <w:jc w:val="both"/>
            <w:rPr>
              <w:color w:val="2F2F2F"/>
              <w:sz w:val="24"/>
            </w:rPr>
          </w:pPr>
          <w:r w:rsidRPr="00D91F85">
            <w:rPr>
              <w:color w:val="2F2F2F"/>
              <w:sz w:val="24"/>
            </w:rPr>
            <w:tab/>
          </w:r>
          <w:r w:rsidRPr="00D91F85">
            <w:rPr>
              <w:color w:val="2F2F2F"/>
              <w:sz w:val="24"/>
            </w:rPr>
            <w:tab/>
          </w:r>
          <w:r w:rsidRPr="00D91F85">
            <w:rPr>
              <w:color w:val="2F2F2F"/>
              <w:sz w:val="24"/>
            </w:rPr>
            <w:tab/>
          </w:r>
          <w:r w:rsidRPr="00D91F85">
            <w:rPr>
              <w:color w:val="2F2F2F"/>
              <w:sz w:val="24"/>
            </w:rPr>
            <w:tab/>
          </w:r>
          <w:r w:rsidRPr="00D91F85">
            <w:rPr>
              <w:color w:val="2F2F2F"/>
              <w:sz w:val="24"/>
            </w:rPr>
            <w:tab/>
            <w:t>Book Reading Screen</w:t>
          </w:r>
        </w:p>
        <w:p w14:paraId="0B1EE8D0" w14:textId="6A743FF4" w:rsidR="00E600C9" w:rsidRPr="00D91F85" w:rsidRDefault="00E600C9" w:rsidP="00E600C9">
          <w:pPr>
            <w:pStyle w:val="ListParagraph"/>
            <w:numPr>
              <w:ilvl w:val="0"/>
              <w:numId w:val="15"/>
            </w:numPr>
            <w:spacing w:line="360" w:lineRule="auto"/>
            <w:jc w:val="both"/>
            <w:rPr>
              <w:color w:val="2F2F2F"/>
              <w:sz w:val="24"/>
            </w:rPr>
          </w:pPr>
          <w:r w:rsidRPr="00D91F85">
            <w:rPr>
              <w:b/>
              <w:color w:val="D83B01"/>
              <w:sz w:val="24"/>
            </w:rPr>
            <w:lastRenderedPageBreak/>
            <w:t>Pricing:</w:t>
          </w:r>
          <w:r w:rsidRPr="00D91F85">
            <w:rPr>
              <w:color w:val="D83B01"/>
              <w:sz w:val="24"/>
            </w:rPr>
            <w:t xml:space="preserve"> </w:t>
          </w:r>
          <w:r w:rsidR="00963BCF" w:rsidRPr="00D91F85">
            <w:rPr>
              <w:color w:val="2F2F2F"/>
              <w:sz w:val="24"/>
            </w:rPr>
            <w:t xml:space="preserve">Book Hive is will charge </w:t>
          </w:r>
          <w:r w:rsidR="0034798D" w:rsidRPr="00D91F85">
            <w:rPr>
              <w:color w:val="2F2F2F"/>
              <w:sz w:val="24"/>
            </w:rPr>
            <w:t>$10</w:t>
          </w:r>
          <w:r w:rsidR="00963BCF" w:rsidRPr="00D91F85">
            <w:rPr>
              <w:color w:val="2F2F2F"/>
              <w:sz w:val="24"/>
            </w:rPr>
            <w:t xml:space="preserve"> for its monthly subscription per individual. Discounts and grants are also available on financial need base.</w:t>
          </w:r>
        </w:p>
        <w:p w14:paraId="3BD63ABF" w14:textId="77777777" w:rsidR="00963BCF" w:rsidRPr="00D91F85" w:rsidRDefault="00963BCF" w:rsidP="00963BCF">
          <w:pPr>
            <w:rPr>
              <w:sz w:val="24"/>
            </w:rPr>
          </w:pPr>
        </w:p>
        <w:p w14:paraId="249885CC" w14:textId="77777777" w:rsidR="00963BCF" w:rsidRPr="00D91F85" w:rsidRDefault="00963BCF" w:rsidP="00963BCF">
          <w:pPr>
            <w:rPr>
              <w:sz w:val="24"/>
            </w:rPr>
          </w:pPr>
        </w:p>
        <w:p w14:paraId="0A519B29" w14:textId="77777777" w:rsidR="00963BCF" w:rsidRPr="00D91F85" w:rsidRDefault="00624770" w:rsidP="00963BCF">
          <w:pPr>
            <w:rPr>
              <w:sz w:val="24"/>
            </w:rPr>
          </w:pPr>
        </w:p>
      </w:sdtContent>
    </w:sdt>
    <w:p w14:paraId="77BA2246" w14:textId="4586E041" w:rsidR="00E600C9" w:rsidRPr="00D91F85" w:rsidRDefault="00E600C9" w:rsidP="00963BCF">
      <w:pPr>
        <w:rPr>
          <w:color w:val="D83B01"/>
          <w:sz w:val="32"/>
        </w:rPr>
      </w:pPr>
      <w:r w:rsidRPr="00D91F85">
        <w:rPr>
          <w:color w:val="D83B01"/>
          <w:sz w:val="32"/>
        </w:rPr>
        <w:t>MARKET ANALYSIS</w:t>
      </w:r>
    </w:p>
    <w:p w14:paraId="6255F19B" w14:textId="77777777" w:rsidR="00B96A13" w:rsidRPr="00D91F85" w:rsidRDefault="00B96A13" w:rsidP="00963BCF">
      <w:pPr>
        <w:rPr>
          <w:sz w:val="24"/>
        </w:rPr>
      </w:pPr>
    </w:p>
    <w:p w14:paraId="3AC1C1FA" w14:textId="77777777" w:rsidR="00963BCF" w:rsidRPr="00D91F85" w:rsidRDefault="00963BCF" w:rsidP="00963BCF">
      <w:pPr>
        <w:pStyle w:val="ListParagraph"/>
        <w:numPr>
          <w:ilvl w:val="0"/>
          <w:numId w:val="16"/>
        </w:numPr>
        <w:spacing w:after="0" w:line="240" w:lineRule="auto"/>
        <w:rPr>
          <w:color w:val="2F2F2F"/>
          <w:sz w:val="24"/>
        </w:rPr>
      </w:pPr>
      <w:r w:rsidRPr="00D91F85">
        <w:rPr>
          <w:color w:val="2F2F2F"/>
          <w:sz w:val="24"/>
        </w:rPr>
        <w:t>The revenue from the global book publishing market is forecast to slightly increase in the coming years, growing from around 113 billion U.S. dollars in 2015 to about 123 billion U.S. dollars by 2020. British company Pearson is the </w:t>
      </w:r>
      <w:hyperlink r:id="rId12" w:history="1">
        <w:r w:rsidRPr="00D91F85">
          <w:rPr>
            <w:color w:val="2F2F2F"/>
            <w:sz w:val="24"/>
          </w:rPr>
          <w:t>largest publishing house</w:t>
        </w:r>
      </w:hyperlink>
      <w:r w:rsidRPr="00D91F85">
        <w:rPr>
          <w:color w:val="2F2F2F"/>
          <w:sz w:val="24"/>
        </w:rPr>
        <w:t> in the world as of 2015. Besides Pearson, Thomson Reuters, RELX Group, Wolters Kluwer and Penguin Random House are also leading book publishers in the world. The U.S. has by far the largest </w:t>
      </w:r>
      <w:hyperlink r:id="rId13" w:history="1">
        <w:r w:rsidRPr="00D91F85">
          <w:rPr>
            <w:color w:val="2F2F2F"/>
            <w:sz w:val="24"/>
          </w:rPr>
          <w:t>publishing industry</w:t>
        </w:r>
      </w:hyperlink>
      <w:r w:rsidRPr="00D91F85">
        <w:rPr>
          <w:color w:val="2F2F2F"/>
          <w:sz w:val="24"/>
        </w:rPr>
        <w:t>, followed by China and Germany. </w:t>
      </w:r>
    </w:p>
    <w:p w14:paraId="363B790D" w14:textId="77777777" w:rsidR="00963BCF" w:rsidRPr="00D91F85" w:rsidRDefault="00963BCF" w:rsidP="00963BCF">
      <w:pPr>
        <w:pStyle w:val="ListParagraph"/>
        <w:numPr>
          <w:ilvl w:val="0"/>
          <w:numId w:val="16"/>
        </w:numPr>
        <w:shd w:val="clear" w:color="auto" w:fill="FFFFFF"/>
        <w:spacing w:after="0" w:line="240" w:lineRule="auto"/>
        <w:textAlignment w:val="baseline"/>
        <w:rPr>
          <w:color w:val="2F2F2F"/>
          <w:sz w:val="24"/>
        </w:rPr>
      </w:pPr>
      <w:r w:rsidRPr="00D91F85">
        <w:rPr>
          <w:color w:val="2F2F2F"/>
          <w:sz w:val="24"/>
        </w:rPr>
        <w:br/>
        <w:t>Projections for the </w:t>
      </w:r>
      <w:hyperlink r:id="rId14" w:history="1">
        <w:r w:rsidRPr="00D91F85">
          <w:rPr>
            <w:color w:val="2F2F2F"/>
            <w:sz w:val="24"/>
          </w:rPr>
          <w:t>book publishing industry in the U.S.</w:t>
        </w:r>
      </w:hyperlink>
      <w:r w:rsidRPr="00D91F85">
        <w:rPr>
          <w:color w:val="2F2F2F"/>
          <w:sz w:val="24"/>
        </w:rPr>
        <w:t> are optimistic. Revenue from this industry in the U.S. is projected to reach to nearly 44 billion U.S. dollars in 2020, a significant increase from 2016. About 2.7 billion </w:t>
      </w:r>
      <w:hyperlink r:id="rId15" w:history="1">
        <w:r w:rsidRPr="00D91F85">
          <w:rPr>
            <w:color w:val="2F2F2F"/>
            <w:sz w:val="24"/>
          </w:rPr>
          <w:t>books were sold in the U.S.</w:t>
        </w:r>
      </w:hyperlink>
      <w:r w:rsidRPr="00D91F85">
        <w:rPr>
          <w:color w:val="2F2F2F"/>
          <w:sz w:val="24"/>
        </w:rPr>
        <w:t> in 2015, a figure that has remained fairly consistent in the last few years. “Harry Potter and the Cursed Child” by J.K. Rowling was the </w:t>
      </w:r>
      <w:hyperlink r:id="rId16" w:history="1">
        <w:r w:rsidRPr="00D91F85">
          <w:rPr>
            <w:color w:val="2F2F2F"/>
            <w:sz w:val="24"/>
          </w:rPr>
          <w:t>best-selling print book in the U.S.</w:t>
        </w:r>
      </w:hyperlink>
      <w:r w:rsidRPr="00D91F85">
        <w:rPr>
          <w:color w:val="2F2F2F"/>
          <w:sz w:val="24"/>
        </w:rPr>
        <w:t> in 2016, with nearly 4.13 million copies sold that year. Other bestselling print books that year include “The Girl on the Train” by Paula Hawkins and “A Man Called Ove” by Fredrik Backman. </w:t>
      </w:r>
      <w:r w:rsidRPr="00D91F85">
        <w:rPr>
          <w:color w:val="2F2F2F"/>
          <w:sz w:val="24"/>
        </w:rPr>
        <w:br/>
      </w:r>
      <w:r w:rsidRPr="00D91F85">
        <w:rPr>
          <w:color w:val="2F2F2F"/>
          <w:sz w:val="24"/>
        </w:rPr>
        <w:br/>
        <w:t>E-books have been gaining pace in the book industry in the U.S. About 73 percent of publishers and authors had published their </w:t>
      </w:r>
      <w:hyperlink r:id="rId17" w:history="1">
        <w:r w:rsidRPr="00D91F85">
          <w:rPr>
            <w:color w:val="2F2F2F"/>
            <w:sz w:val="24"/>
          </w:rPr>
          <w:t>books digitally in the U.S.</w:t>
        </w:r>
      </w:hyperlink>
      <w:r w:rsidRPr="00D91F85">
        <w:rPr>
          <w:color w:val="2F2F2F"/>
          <w:sz w:val="24"/>
        </w:rPr>
        <w:t> in 2015, and nearly 80 percent stated planning to publish e-books in 2016. Despite the rising popularity of e-books in the U.S. among publishers, forecasts show that the number of </w:t>
      </w:r>
      <w:hyperlink r:id="rId18" w:history="1">
        <w:r w:rsidRPr="00D91F85">
          <w:rPr>
            <w:color w:val="2F2F2F"/>
            <w:sz w:val="24"/>
          </w:rPr>
          <w:t>e-books readers</w:t>
        </w:r>
      </w:hyperlink>
      <w:r w:rsidRPr="00D91F85">
        <w:rPr>
          <w:color w:val="2F2F2F"/>
          <w:sz w:val="24"/>
        </w:rPr>
        <w:t> is expected to slightly drop in the coming years. In 2015, there were 92.64 million people reading e-books in the country. By 2021, this figure is projected to drop to 88.45 million. </w:t>
      </w:r>
      <w:hyperlink r:id="rId19" w:tgtFrame="_blank" w:history="1">
        <w:r w:rsidRPr="00D91F85">
          <w:rPr>
            <w:color w:val="2F2F2F"/>
            <w:sz w:val="24"/>
          </w:rPr>
          <w:t>Popular devices</w:t>
        </w:r>
      </w:hyperlink>
      <w:r w:rsidRPr="00D91F85">
        <w:rPr>
          <w:color w:val="2F2F2F"/>
          <w:sz w:val="24"/>
        </w:rPr>
        <w:t> used to read e-books in the U.S. include Amazon’s Kindle, Barnes &amp; Noble’s Nook, and Kobo. </w:t>
      </w:r>
      <w:r w:rsidRPr="00D91F85">
        <w:rPr>
          <w:color w:val="2F2F2F"/>
          <w:sz w:val="24"/>
        </w:rPr>
        <w:br/>
      </w:r>
      <w:r w:rsidRPr="00D91F85">
        <w:rPr>
          <w:color w:val="2F2F2F"/>
          <w:sz w:val="24"/>
        </w:rPr>
        <w:br/>
        <w:t>Audiobooks, which first gained popularity in the consumer market in the cassette tape and CD era, are back in the digital media era. The number of </w:t>
      </w:r>
      <w:hyperlink r:id="rId20" w:history="1">
        <w:r w:rsidRPr="00D91F85">
          <w:rPr>
            <w:color w:val="2F2F2F"/>
            <w:sz w:val="24"/>
          </w:rPr>
          <w:t>audiobook published in the U.S.</w:t>
        </w:r>
      </w:hyperlink>
      <w:r w:rsidRPr="00D91F85">
        <w:rPr>
          <w:color w:val="2F2F2F"/>
          <w:sz w:val="24"/>
        </w:rPr>
        <w:t> increased dramatically in the last few years, going from about 7,200 published titles in 2011 to more than 35,500 published titles in 2015. Self-help/spirituality audiobooks are particularly popular in the U.S., as 35 percent of audiobook listeners in the U.S. stated preferring this </w:t>
      </w:r>
      <w:hyperlink r:id="rId21" w:history="1">
        <w:r w:rsidRPr="00D91F85">
          <w:rPr>
            <w:color w:val="2F2F2F"/>
            <w:sz w:val="24"/>
          </w:rPr>
          <w:t>audiobook genre</w:t>
        </w:r>
      </w:hyperlink>
      <w:r w:rsidRPr="00D91F85">
        <w:rPr>
          <w:color w:val="2F2F2F"/>
          <w:sz w:val="24"/>
        </w:rPr>
        <w:t>. </w:t>
      </w:r>
      <w:r w:rsidRPr="00D91F85">
        <w:rPr>
          <w:color w:val="2F2F2F"/>
          <w:sz w:val="24"/>
        </w:rPr>
        <w:br/>
      </w:r>
      <w:r w:rsidRPr="00D91F85">
        <w:rPr>
          <w:color w:val="2F2F2F"/>
          <w:sz w:val="24"/>
        </w:rPr>
        <w:br/>
        <w:t xml:space="preserve">Despite of the rise of digital book formats, printed books still have their space in the </w:t>
      </w:r>
      <w:r w:rsidRPr="00D91F85">
        <w:rPr>
          <w:color w:val="2F2F2F"/>
          <w:sz w:val="24"/>
        </w:rPr>
        <w:lastRenderedPageBreak/>
        <w:t>market. </w:t>
      </w:r>
      <w:hyperlink r:id="rId22" w:history="1">
        <w:r w:rsidRPr="00D91F85">
          <w:rPr>
            <w:color w:val="2F2F2F"/>
            <w:sz w:val="24"/>
          </w:rPr>
          <w:t>Unit sales of printed books in the U.S.</w:t>
        </w:r>
      </w:hyperlink>
      <w:r w:rsidRPr="00D91F85">
        <w:rPr>
          <w:color w:val="2F2F2F"/>
          <w:sz w:val="24"/>
        </w:rPr>
        <w:t> saw a decline from 2008 until 2012, reaching the lowest figure of the last decade that year. After 2012, sales of printed books started to gain momentum, and have slightly increased up until 2015. Sales figures aside, printed books are still the preferred format of 65 percent of </w:t>
      </w:r>
      <w:hyperlink r:id="rId23" w:history="1">
        <w:r w:rsidRPr="00D91F85">
          <w:rPr>
            <w:color w:val="2F2F2F"/>
            <w:sz w:val="24"/>
          </w:rPr>
          <w:t>book readers in the U.S.</w:t>
        </w:r>
      </w:hyperlink>
      <w:r w:rsidRPr="00D91F85">
        <w:rPr>
          <w:color w:val="2F2F2F"/>
          <w:sz w:val="24"/>
        </w:rPr>
        <w:br/>
      </w:r>
      <w:r w:rsidRPr="00D91F85">
        <w:rPr>
          <w:color w:val="2F2F2F"/>
          <w:sz w:val="24"/>
        </w:rPr>
        <w:br/>
        <w:t>About 73 percent of book readers in the U.S. said they read books in any format. The average American aged 18 to 49 reads 12 books per year, while the </w:t>
      </w:r>
      <w:hyperlink r:id="rId24" w:history="1">
        <w:r w:rsidRPr="00D91F85">
          <w:rPr>
            <w:color w:val="2F2F2F"/>
            <w:sz w:val="24"/>
          </w:rPr>
          <w:t>average number of books read</w:t>
        </w:r>
      </w:hyperlink>
      <w:r w:rsidRPr="00D91F85">
        <w:rPr>
          <w:color w:val="2F2F2F"/>
          <w:sz w:val="24"/>
        </w:rPr>
        <w:t> by 65 or older Americans is slightly higher – a total of 13 books per year. Some 23 percent of respondents in a 2017 survey stated that they read </w:t>
      </w:r>
      <w:hyperlink r:id="rId25" w:tgtFrame="_blank" w:history="1">
        <w:r w:rsidRPr="00D91F85">
          <w:rPr>
            <w:color w:val="2F2F2F"/>
            <w:sz w:val="24"/>
          </w:rPr>
          <w:t>print books and e-books equally</w:t>
        </w:r>
      </w:hyperlink>
      <w:r w:rsidRPr="00D91F85">
        <w:rPr>
          <w:color w:val="2F2F2F"/>
          <w:sz w:val="24"/>
        </w:rPr>
        <w:t>, while 20 percent said that they read more e-books. Mystery, thriller and crime genre is the </w:t>
      </w:r>
      <w:hyperlink r:id="rId26" w:history="1">
        <w:r w:rsidRPr="00D91F85">
          <w:rPr>
            <w:color w:val="2F2F2F"/>
            <w:sz w:val="24"/>
          </w:rPr>
          <w:t>leading book genre in the U.S.</w:t>
        </w:r>
      </w:hyperlink>
      <w:r w:rsidRPr="00D91F85">
        <w:rPr>
          <w:color w:val="2F2F2F"/>
          <w:sz w:val="24"/>
        </w:rPr>
        <w:t>, as nearly half of American consumers prefer this genre. About 33 percent of them stated history was their favorite book genre and 31 percent Americans said biographies and memoir was their preferred type of book. </w:t>
      </w:r>
    </w:p>
    <w:p w14:paraId="229FAA69" w14:textId="77777777" w:rsidR="00963BCF" w:rsidRPr="00D91F85" w:rsidRDefault="00963BCF" w:rsidP="00963BCF">
      <w:pPr>
        <w:pStyle w:val="ListParagraph"/>
        <w:shd w:val="clear" w:color="auto" w:fill="FFFFFF"/>
        <w:spacing w:after="0" w:line="240" w:lineRule="auto"/>
        <w:ind w:left="360"/>
        <w:textAlignment w:val="baseline"/>
        <w:rPr>
          <w:color w:val="2F2F2F"/>
          <w:sz w:val="24"/>
        </w:rPr>
      </w:pPr>
    </w:p>
    <w:p w14:paraId="62594AF2" w14:textId="77777777" w:rsidR="00963BCF" w:rsidRPr="00D91F85" w:rsidRDefault="00963BCF" w:rsidP="00963BCF">
      <w:pPr>
        <w:pStyle w:val="ListParagraph"/>
        <w:shd w:val="clear" w:color="auto" w:fill="FFFFFF"/>
        <w:spacing w:after="0" w:line="240" w:lineRule="auto"/>
        <w:ind w:left="360"/>
        <w:textAlignment w:val="baseline"/>
        <w:rPr>
          <w:color w:val="2F2F2F"/>
          <w:sz w:val="24"/>
        </w:rPr>
      </w:pPr>
    </w:p>
    <w:p w14:paraId="169D06B9" w14:textId="77777777" w:rsidR="0030026F" w:rsidRPr="00D91F85" w:rsidRDefault="00E600C9" w:rsidP="0030026F">
      <w:pPr>
        <w:pStyle w:val="ListParagraph"/>
        <w:numPr>
          <w:ilvl w:val="0"/>
          <w:numId w:val="16"/>
        </w:numPr>
        <w:spacing w:line="360" w:lineRule="auto"/>
        <w:jc w:val="both"/>
        <w:rPr>
          <w:color w:val="2F2F2F"/>
          <w:sz w:val="24"/>
        </w:rPr>
      </w:pPr>
      <w:r w:rsidRPr="00D91F85">
        <w:rPr>
          <w:b/>
          <w:color w:val="D83B01"/>
          <w:sz w:val="24"/>
        </w:rPr>
        <w:t>Industry Type:</w:t>
      </w:r>
      <w:r w:rsidRPr="00D91F85">
        <w:rPr>
          <w:color w:val="D83B01"/>
          <w:sz w:val="24"/>
        </w:rPr>
        <w:t xml:space="preserve"> </w:t>
      </w:r>
      <w:r w:rsidR="0030026F" w:rsidRPr="00D91F85">
        <w:rPr>
          <w:color w:val="2F2F2F"/>
          <w:sz w:val="24"/>
        </w:rPr>
        <w:t>The technology has already replaced conventional book printing method by a large factor but has failed to provide it with the latest standards of Cloud Computing deployment. Book Hive is going to be a bleeding edge technology to make the current technology incorporated obsolete.</w:t>
      </w:r>
    </w:p>
    <w:p w14:paraId="2117B4C3" w14:textId="77777777" w:rsidR="0030026F" w:rsidRPr="00D91F85" w:rsidRDefault="0030026F" w:rsidP="0030026F">
      <w:pPr>
        <w:pStyle w:val="ListParagraph"/>
        <w:spacing w:line="360" w:lineRule="auto"/>
        <w:ind w:left="360"/>
        <w:jc w:val="both"/>
        <w:rPr>
          <w:color w:val="2F2F2F"/>
          <w:sz w:val="24"/>
        </w:rPr>
      </w:pPr>
    </w:p>
    <w:p w14:paraId="257E503E" w14:textId="050D9473" w:rsidR="0030026F" w:rsidRPr="00D91F85" w:rsidRDefault="0030026F" w:rsidP="0030026F">
      <w:pPr>
        <w:pStyle w:val="ListParagraph"/>
        <w:spacing w:line="360" w:lineRule="auto"/>
        <w:ind w:left="360"/>
        <w:jc w:val="both"/>
        <w:rPr>
          <w:color w:val="2F2F2F"/>
          <w:sz w:val="24"/>
        </w:rPr>
      </w:pPr>
      <w:r w:rsidRPr="00D91F85">
        <w:rPr>
          <w:noProof/>
          <w:color w:val="2F2F2F"/>
          <w:sz w:val="24"/>
        </w:rPr>
        <w:drawing>
          <wp:inline distT="0" distB="0" distL="0" distR="0" wp14:anchorId="46876A78" wp14:editId="0CE613CD">
            <wp:extent cx="5943600" cy="3824103"/>
            <wp:effectExtent l="0" t="0" r="0" b="5080"/>
            <wp:docPr id="23" name="Picture 23" descr="C:\Users\RG-PC\AppData\Local\Microsoft\Windows\INetCache\Content.Word\chartoftheday_2823_Book_market_development_forecast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G-PC\AppData\Local\Microsoft\Windows\INetCache\Content.Word\chartoftheday_2823_Book_market_development_forecast_n.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5883" cy="3825572"/>
                    </a:xfrm>
                    <a:prstGeom prst="rect">
                      <a:avLst/>
                    </a:prstGeom>
                    <a:noFill/>
                    <a:ln>
                      <a:noFill/>
                    </a:ln>
                  </pic:spPr>
                </pic:pic>
              </a:graphicData>
            </a:graphic>
          </wp:inline>
        </w:drawing>
      </w:r>
    </w:p>
    <w:p w14:paraId="79D92539" w14:textId="77777777" w:rsidR="0030026F" w:rsidRPr="00D91F85" w:rsidRDefault="0030026F" w:rsidP="0030026F">
      <w:pPr>
        <w:pStyle w:val="ListParagraph"/>
        <w:spacing w:line="360" w:lineRule="auto"/>
        <w:ind w:left="360"/>
        <w:jc w:val="both"/>
        <w:rPr>
          <w:color w:val="2F2F2F"/>
          <w:sz w:val="24"/>
        </w:rPr>
      </w:pPr>
    </w:p>
    <w:p w14:paraId="1A75FF95" w14:textId="77777777" w:rsidR="0030026F" w:rsidRPr="00D91F85" w:rsidRDefault="00E600C9" w:rsidP="00E600C9">
      <w:pPr>
        <w:pStyle w:val="ListParagraph"/>
        <w:numPr>
          <w:ilvl w:val="0"/>
          <w:numId w:val="16"/>
        </w:numPr>
        <w:spacing w:line="360" w:lineRule="auto"/>
        <w:jc w:val="both"/>
        <w:rPr>
          <w:color w:val="2F2F2F"/>
          <w:sz w:val="24"/>
        </w:rPr>
      </w:pPr>
      <w:r w:rsidRPr="00D91F85">
        <w:rPr>
          <w:b/>
          <w:color w:val="D83B01"/>
          <w:sz w:val="24"/>
        </w:rPr>
        <w:t>Market Segmentation</w:t>
      </w:r>
      <w:r w:rsidR="0030026F" w:rsidRPr="00D91F85">
        <w:rPr>
          <w:b/>
          <w:color w:val="D83B01"/>
          <w:sz w:val="24"/>
        </w:rPr>
        <w:t xml:space="preserve"> and Competition</w:t>
      </w:r>
      <w:r w:rsidRPr="00D91F85">
        <w:rPr>
          <w:b/>
          <w:color w:val="D83B01"/>
          <w:sz w:val="24"/>
        </w:rPr>
        <w:t>:</w:t>
      </w:r>
      <w:r w:rsidRPr="00D91F85">
        <w:rPr>
          <w:color w:val="D83B01"/>
          <w:sz w:val="24"/>
        </w:rPr>
        <w:t xml:space="preserve"> </w:t>
      </w:r>
      <w:r w:rsidR="0030026F" w:rsidRPr="00D91F85">
        <w:rPr>
          <w:color w:val="2F2F2F"/>
          <w:sz w:val="24"/>
        </w:rPr>
        <w:t>Book Hive is going to be pitch against the company doing relevant business with obsolete technology. Hence our main competition would be to attract as much customers from these corporate giants by providing cutting edge technology and easy going facilities.</w:t>
      </w:r>
    </w:p>
    <w:p w14:paraId="3BDAC4FB" w14:textId="77777777" w:rsidR="0030026F" w:rsidRPr="00D91F85" w:rsidRDefault="0030026F" w:rsidP="0030026F">
      <w:pPr>
        <w:pStyle w:val="ListParagraph"/>
        <w:spacing w:line="360" w:lineRule="auto"/>
        <w:ind w:left="360"/>
        <w:jc w:val="both"/>
        <w:rPr>
          <w:b/>
          <w:color w:val="D83B01"/>
          <w:sz w:val="24"/>
        </w:rPr>
      </w:pPr>
    </w:p>
    <w:p w14:paraId="52C3A075" w14:textId="68C5D7F5" w:rsidR="00E600C9" w:rsidRPr="00D91F85" w:rsidRDefault="0093358B" w:rsidP="0030026F">
      <w:pPr>
        <w:pStyle w:val="ListParagraph"/>
        <w:spacing w:line="360" w:lineRule="auto"/>
        <w:ind w:left="360"/>
        <w:jc w:val="both"/>
        <w:rPr>
          <w:color w:val="2F2F2F"/>
          <w:sz w:val="24"/>
        </w:rPr>
      </w:pPr>
      <w:r w:rsidRPr="00D91F85">
        <w:rPr>
          <w:b/>
          <w:color w:val="D83B01"/>
          <w:sz w:val="24"/>
        </w:rPr>
        <w:pict w14:anchorId="33244F73">
          <v:shape id="_x0000_i1025" type="#_x0000_t75" style="width:467.45pt;height:4in">
            <v:imagedata r:id="rId28" o:title="gross-dollar-sales-20150121"/>
          </v:shape>
        </w:pict>
      </w:r>
      <w:r w:rsidR="0030026F" w:rsidRPr="00D91F85">
        <w:rPr>
          <w:color w:val="2F2F2F"/>
          <w:sz w:val="24"/>
        </w:rPr>
        <w:t xml:space="preserve"> </w:t>
      </w:r>
    </w:p>
    <w:p w14:paraId="35EF8916" w14:textId="4A7C1631" w:rsidR="0030026F" w:rsidRPr="00D91F85" w:rsidRDefault="0030026F" w:rsidP="0030026F">
      <w:pPr>
        <w:pStyle w:val="ListParagraph"/>
        <w:spacing w:line="360" w:lineRule="auto"/>
        <w:ind w:left="360"/>
        <w:jc w:val="both"/>
        <w:rPr>
          <w:color w:val="2F2F2F"/>
          <w:sz w:val="24"/>
        </w:rPr>
      </w:pPr>
    </w:p>
    <w:p w14:paraId="156C2F31" w14:textId="01EB95E1" w:rsidR="00B96A13" w:rsidRPr="00D91F85" w:rsidRDefault="00B96A13" w:rsidP="0030026F">
      <w:pPr>
        <w:pStyle w:val="ListParagraph"/>
        <w:spacing w:line="360" w:lineRule="auto"/>
        <w:ind w:left="360"/>
        <w:jc w:val="both"/>
        <w:rPr>
          <w:color w:val="2F2F2F"/>
          <w:sz w:val="24"/>
        </w:rPr>
      </w:pPr>
    </w:p>
    <w:p w14:paraId="45E190EF" w14:textId="05E13270" w:rsidR="00B96A13" w:rsidRPr="00D91F85" w:rsidRDefault="00B96A13" w:rsidP="0030026F">
      <w:pPr>
        <w:pStyle w:val="ListParagraph"/>
        <w:spacing w:line="360" w:lineRule="auto"/>
        <w:ind w:left="360"/>
        <w:jc w:val="both"/>
        <w:rPr>
          <w:color w:val="2F2F2F"/>
          <w:sz w:val="24"/>
        </w:rPr>
      </w:pPr>
    </w:p>
    <w:p w14:paraId="2B58ABB6" w14:textId="77777777" w:rsidR="00B96A13" w:rsidRPr="00D91F85" w:rsidRDefault="00B96A13" w:rsidP="0030026F">
      <w:pPr>
        <w:pStyle w:val="ListParagraph"/>
        <w:spacing w:line="360" w:lineRule="auto"/>
        <w:ind w:left="360"/>
        <w:jc w:val="both"/>
        <w:rPr>
          <w:color w:val="2F2F2F"/>
          <w:sz w:val="24"/>
        </w:rPr>
      </w:pPr>
    </w:p>
    <w:p w14:paraId="416AF000" w14:textId="5B676E1F" w:rsidR="0030026F" w:rsidRPr="00D91F85" w:rsidRDefault="003F4D40" w:rsidP="0030026F">
      <w:pPr>
        <w:pStyle w:val="ListParagraph"/>
        <w:spacing w:line="360" w:lineRule="auto"/>
        <w:ind w:left="360"/>
        <w:jc w:val="both"/>
        <w:rPr>
          <w:color w:val="2F2F2F"/>
          <w:sz w:val="24"/>
        </w:rPr>
      </w:pPr>
      <w:r w:rsidRPr="00D91F85">
        <w:rPr>
          <w:color w:val="2F2F2F"/>
          <w:sz w:val="24"/>
        </w:rPr>
        <w:t>Since, our Initial plan is not country specific because these are the challenges faced by everyone in the world who wants to tackle these problem. Our reliable delivery method will make this project accessible worldwide.</w:t>
      </w:r>
    </w:p>
    <w:p w14:paraId="390BB992" w14:textId="2F9285F2" w:rsidR="00E600C9" w:rsidRPr="00D91F85" w:rsidRDefault="00E600C9" w:rsidP="00E600C9">
      <w:pPr>
        <w:rPr>
          <w:sz w:val="24"/>
        </w:rPr>
      </w:pPr>
    </w:p>
    <w:p w14:paraId="11DAD7C1" w14:textId="77777777" w:rsidR="00E600C9" w:rsidRPr="00D91F85" w:rsidRDefault="00E600C9" w:rsidP="00E600C9">
      <w:pPr>
        <w:rPr>
          <w:sz w:val="24"/>
        </w:rPr>
      </w:pPr>
    </w:p>
    <w:p w14:paraId="5751D1B4" w14:textId="65DC66D2" w:rsidR="00E600C9" w:rsidRPr="00D91F85" w:rsidRDefault="00E600C9" w:rsidP="00E600C9">
      <w:pPr>
        <w:rPr>
          <w:sz w:val="24"/>
        </w:rPr>
      </w:pPr>
    </w:p>
    <w:p w14:paraId="536172B6" w14:textId="5EFA9503" w:rsidR="003F4D40" w:rsidRPr="00D91F85" w:rsidRDefault="003F4D40" w:rsidP="00E600C9">
      <w:pPr>
        <w:rPr>
          <w:sz w:val="24"/>
        </w:rPr>
      </w:pPr>
    </w:p>
    <w:p w14:paraId="4E33805C" w14:textId="77777777" w:rsidR="003F4D40" w:rsidRPr="00D91F85" w:rsidRDefault="003F4D40" w:rsidP="00E600C9">
      <w:pPr>
        <w:rPr>
          <w:sz w:val="24"/>
        </w:rPr>
      </w:pPr>
    </w:p>
    <w:p w14:paraId="78E6C792" w14:textId="77777777" w:rsidR="00E600C9" w:rsidRPr="00D91F85" w:rsidRDefault="00E600C9" w:rsidP="00E600C9">
      <w:pPr>
        <w:rPr>
          <w:sz w:val="24"/>
        </w:rPr>
      </w:pPr>
    </w:p>
    <w:p w14:paraId="48831C6E" w14:textId="108AD557" w:rsidR="00E600C9" w:rsidRPr="00D91F85" w:rsidRDefault="00E600C9" w:rsidP="00E600C9">
      <w:pPr>
        <w:rPr>
          <w:sz w:val="24"/>
        </w:rPr>
      </w:pPr>
    </w:p>
    <w:p w14:paraId="39273349" w14:textId="77777777" w:rsidR="0034798D" w:rsidRPr="00D91F85" w:rsidRDefault="0034798D" w:rsidP="00E600C9">
      <w:pPr>
        <w:rPr>
          <w:sz w:val="24"/>
        </w:rPr>
      </w:pPr>
    </w:p>
    <w:p w14:paraId="68E6937B" w14:textId="77777777" w:rsidR="00E600C9" w:rsidRPr="00D91F85" w:rsidRDefault="00E600C9" w:rsidP="00E600C9">
      <w:pPr>
        <w:spacing w:line="240" w:lineRule="auto"/>
        <w:jc w:val="both"/>
        <w:rPr>
          <w:color w:val="D83B01"/>
          <w:sz w:val="32"/>
        </w:rPr>
      </w:pPr>
      <w:r w:rsidRPr="00D91F85">
        <w:rPr>
          <w:color w:val="D83B01"/>
          <w:sz w:val="32"/>
        </w:rPr>
        <w:t>OPERATING PLAN</w:t>
      </w:r>
    </w:p>
    <w:p w14:paraId="105F9E50" w14:textId="3A665CC5" w:rsidR="003F4D40" w:rsidRPr="00D91F85" w:rsidRDefault="003F4D40" w:rsidP="003F4D40">
      <w:pPr>
        <w:spacing w:line="360" w:lineRule="auto"/>
        <w:jc w:val="both"/>
        <w:rPr>
          <w:sz w:val="24"/>
        </w:rPr>
      </w:pPr>
      <w:r w:rsidRPr="00D91F85">
        <w:rPr>
          <w:sz w:val="24"/>
        </w:rPr>
        <w:t>Book Hive initially requires a full fledge server grade computer machine along with redundant internet connections capable of handling large bandwidth requirements. The setups accompanies open source software from Ubooquity along with adjustments and load balancing and servicing infrastructure techniques guided and provided by Co-Founders. The system contains self-sustainability and protection from DDOS attacks. So no staffing is required initially. However with the success of project, systems are to be deployed over a large scale and organization growth plan will be provided then according to the need.</w:t>
      </w:r>
    </w:p>
    <w:p w14:paraId="0401CDA8" w14:textId="1851B285" w:rsidR="0034798D" w:rsidRPr="00D91F85" w:rsidRDefault="0034798D" w:rsidP="003F4D40">
      <w:pPr>
        <w:spacing w:line="360" w:lineRule="auto"/>
        <w:jc w:val="both"/>
        <w:rPr>
          <w:color w:val="2F2F2F"/>
          <w:sz w:val="24"/>
        </w:rPr>
      </w:pPr>
    </w:p>
    <w:p w14:paraId="113A681E" w14:textId="77777777" w:rsidR="0034798D" w:rsidRPr="00D91F85" w:rsidRDefault="0034798D" w:rsidP="003F4D40">
      <w:pPr>
        <w:spacing w:line="360" w:lineRule="auto"/>
        <w:jc w:val="both"/>
        <w:rPr>
          <w:color w:val="2F2F2F"/>
          <w:sz w:val="24"/>
        </w:rPr>
      </w:pPr>
    </w:p>
    <w:p w14:paraId="7C02FCE6" w14:textId="2BB5DD8E" w:rsidR="003F4D40" w:rsidRPr="00D91F85" w:rsidRDefault="00E600C9" w:rsidP="003F4D40">
      <w:pPr>
        <w:pStyle w:val="ListParagraph"/>
        <w:numPr>
          <w:ilvl w:val="0"/>
          <w:numId w:val="17"/>
        </w:numPr>
        <w:spacing w:line="360" w:lineRule="auto"/>
        <w:jc w:val="both"/>
        <w:rPr>
          <w:color w:val="2F2F2F"/>
          <w:sz w:val="24"/>
        </w:rPr>
      </w:pPr>
      <w:r w:rsidRPr="00D91F85">
        <w:rPr>
          <w:b/>
          <w:color w:val="D83B01"/>
          <w:sz w:val="24"/>
        </w:rPr>
        <w:t>Payment:</w:t>
      </w:r>
      <w:r w:rsidR="003F4D40" w:rsidRPr="00D91F85">
        <w:rPr>
          <w:color w:val="2F2F2F"/>
          <w:sz w:val="24"/>
        </w:rPr>
        <w:t xml:space="preserve"> Customers can pay for their monthly subscriptions via Easy-Paisa and PayPal which will cover both Pakistan and Global Scope.</w:t>
      </w:r>
    </w:p>
    <w:p w14:paraId="2FC3DA39" w14:textId="77777777" w:rsidR="003F4D40" w:rsidRPr="00D91F85" w:rsidRDefault="003F4D40" w:rsidP="00E600C9">
      <w:pPr>
        <w:spacing w:line="240" w:lineRule="auto"/>
        <w:jc w:val="both"/>
        <w:rPr>
          <w:color w:val="D83B01"/>
          <w:sz w:val="32"/>
        </w:rPr>
      </w:pPr>
    </w:p>
    <w:p w14:paraId="6353BE11" w14:textId="52EB8115" w:rsidR="00E600C9" w:rsidRPr="00D91F85" w:rsidRDefault="00E600C9" w:rsidP="00E600C9">
      <w:pPr>
        <w:spacing w:line="240" w:lineRule="auto"/>
        <w:jc w:val="both"/>
        <w:rPr>
          <w:color w:val="D83B01"/>
          <w:sz w:val="32"/>
        </w:rPr>
      </w:pPr>
      <w:r w:rsidRPr="00D91F85">
        <w:rPr>
          <w:color w:val="D83B01"/>
          <w:sz w:val="32"/>
        </w:rPr>
        <w:t>MARKETING AND SALES PLAN</w:t>
      </w:r>
    </w:p>
    <w:p w14:paraId="1EAF8472" w14:textId="0B5020A5" w:rsidR="00E600C9" w:rsidRPr="00D91F85" w:rsidRDefault="003F4D40" w:rsidP="00E600C9">
      <w:pPr>
        <w:spacing w:line="360" w:lineRule="auto"/>
        <w:jc w:val="both"/>
        <w:rPr>
          <w:color w:val="2F2F2F"/>
          <w:sz w:val="24"/>
        </w:rPr>
      </w:pPr>
      <w:r w:rsidRPr="00D91F85">
        <w:rPr>
          <w:color w:val="2F2F2F"/>
          <w:sz w:val="24"/>
        </w:rPr>
        <w:t>Book Hive at its first stage is going to target students in various universities of Pakistan via seminars. Foreign universities are going to be targeted via Webinars.</w:t>
      </w:r>
      <w:r w:rsidR="005617A0" w:rsidRPr="00D91F85">
        <w:rPr>
          <w:color w:val="2F2F2F"/>
          <w:sz w:val="24"/>
        </w:rPr>
        <w:t xml:space="preserve"> To propagate the concept of education everywhere, our team is dedicated to create as much content as they can and launch various campaigns online to ensure that Book Hive’s motto is heard.</w:t>
      </w:r>
    </w:p>
    <w:p w14:paraId="1C010CAC" w14:textId="6FFB0909" w:rsidR="0034798D" w:rsidRPr="00D91F85" w:rsidRDefault="0034798D" w:rsidP="00E600C9">
      <w:pPr>
        <w:spacing w:line="360" w:lineRule="auto"/>
        <w:jc w:val="both"/>
        <w:rPr>
          <w:color w:val="2F2F2F"/>
          <w:sz w:val="24"/>
        </w:rPr>
      </w:pPr>
    </w:p>
    <w:p w14:paraId="0C9680E1" w14:textId="77777777" w:rsidR="0034798D" w:rsidRPr="00D91F85" w:rsidRDefault="0034798D" w:rsidP="00E600C9">
      <w:pPr>
        <w:spacing w:line="360" w:lineRule="auto"/>
        <w:jc w:val="both"/>
        <w:rPr>
          <w:color w:val="2F2F2F"/>
          <w:sz w:val="24"/>
        </w:rPr>
      </w:pPr>
    </w:p>
    <w:p w14:paraId="4E78BCF7" w14:textId="12DE70F5" w:rsidR="00E600C9" w:rsidRPr="00D91F85" w:rsidRDefault="00E600C9" w:rsidP="00E600C9">
      <w:pPr>
        <w:pStyle w:val="ListParagraph"/>
        <w:numPr>
          <w:ilvl w:val="0"/>
          <w:numId w:val="18"/>
        </w:numPr>
        <w:spacing w:line="360" w:lineRule="auto"/>
        <w:jc w:val="both"/>
        <w:rPr>
          <w:color w:val="2F2F2F"/>
          <w:sz w:val="24"/>
        </w:rPr>
      </w:pPr>
      <w:r w:rsidRPr="00D91F85">
        <w:rPr>
          <w:b/>
          <w:color w:val="D83B01"/>
          <w:sz w:val="24"/>
        </w:rPr>
        <w:lastRenderedPageBreak/>
        <w:t>Key Messages:</w:t>
      </w:r>
      <w:r w:rsidRPr="00D91F85">
        <w:rPr>
          <w:color w:val="D83B01"/>
          <w:sz w:val="24"/>
        </w:rPr>
        <w:t xml:space="preserve"> </w:t>
      </w:r>
      <w:r w:rsidR="005617A0" w:rsidRPr="00D91F85">
        <w:rPr>
          <w:color w:val="2F2F2F"/>
          <w:sz w:val="24"/>
        </w:rPr>
        <w:t>The motto of Book Hive is “You can learn anything anywhere”.</w:t>
      </w:r>
      <w:r w:rsidRPr="00D91F85">
        <w:rPr>
          <w:color w:val="2F2F2F"/>
          <w:sz w:val="24"/>
        </w:rPr>
        <w:t xml:space="preserve"> </w:t>
      </w:r>
    </w:p>
    <w:p w14:paraId="7AA014B5" w14:textId="77777777" w:rsidR="005617A0" w:rsidRPr="00D91F85" w:rsidRDefault="005617A0" w:rsidP="0034798D">
      <w:pPr>
        <w:pStyle w:val="ListParagraph"/>
        <w:spacing w:line="360" w:lineRule="auto"/>
        <w:ind w:left="360"/>
        <w:jc w:val="both"/>
        <w:rPr>
          <w:color w:val="2F2F2F"/>
          <w:sz w:val="24"/>
        </w:rPr>
      </w:pPr>
    </w:p>
    <w:p w14:paraId="5FE1BC7A" w14:textId="60AA1444" w:rsidR="00E600C9" w:rsidRPr="00D91F85" w:rsidRDefault="00E600C9" w:rsidP="00E600C9">
      <w:pPr>
        <w:pStyle w:val="ListParagraph"/>
        <w:numPr>
          <w:ilvl w:val="0"/>
          <w:numId w:val="19"/>
        </w:numPr>
        <w:rPr>
          <w:color w:val="2F2F2F"/>
          <w:sz w:val="24"/>
        </w:rPr>
      </w:pPr>
      <w:r w:rsidRPr="00D91F85">
        <w:rPr>
          <w:b/>
          <w:color w:val="D83B01"/>
          <w:sz w:val="24"/>
        </w:rPr>
        <w:t>Sales Strategy:</w:t>
      </w:r>
      <w:r w:rsidRPr="00D91F85">
        <w:rPr>
          <w:color w:val="D83B01"/>
          <w:sz w:val="24"/>
        </w:rPr>
        <w:t xml:space="preserve"> </w:t>
      </w:r>
      <w:r w:rsidR="005617A0" w:rsidRPr="00D91F85">
        <w:rPr>
          <w:color w:val="2F2F2F"/>
          <w:sz w:val="24"/>
        </w:rPr>
        <w:t>Sales strategy accompanied is the Book Hive own reason for birth that is latest technology. Monthly subscription procedure is accompanied keeping in view that it is hard for students to pay one time a hefty amount.</w:t>
      </w:r>
    </w:p>
    <w:p w14:paraId="7208895B" w14:textId="77777777" w:rsidR="00E600C9" w:rsidRPr="00D91F85" w:rsidRDefault="00E600C9" w:rsidP="00E600C9">
      <w:pPr>
        <w:rPr>
          <w:sz w:val="24"/>
        </w:rPr>
      </w:pPr>
    </w:p>
    <w:p w14:paraId="4C8A5D9F" w14:textId="77777777" w:rsidR="00E600C9" w:rsidRPr="00D91F85" w:rsidRDefault="00E600C9" w:rsidP="00E600C9">
      <w:pPr>
        <w:rPr>
          <w:sz w:val="24"/>
        </w:rPr>
      </w:pPr>
    </w:p>
    <w:p w14:paraId="7CE21430" w14:textId="5D6198C9" w:rsidR="00E600C9" w:rsidRPr="00D91F85" w:rsidRDefault="00E600C9" w:rsidP="00E600C9">
      <w:pPr>
        <w:rPr>
          <w:sz w:val="24"/>
        </w:rPr>
      </w:pPr>
    </w:p>
    <w:p w14:paraId="082D7FAF" w14:textId="77777777" w:rsidR="00E600C9" w:rsidRPr="00D91F85" w:rsidRDefault="00E600C9" w:rsidP="00E600C9">
      <w:pPr>
        <w:spacing w:line="240" w:lineRule="auto"/>
        <w:jc w:val="both"/>
        <w:rPr>
          <w:color w:val="D83B01"/>
          <w:sz w:val="32"/>
        </w:rPr>
      </w:pPr>
      <w:r w:rsidRPr="00D91F85">
        <w:rPr>
          <w:color w:val="D83B01"/>
          <w:sz w:val="32"/>
        </w:rPr>
        <w:t>FINANCIAL PLAN</w:t>
      </w:r>
    </w:p>
    <w:p w14:paraId="039A4BDD" w14:textId="1219FFA4" w:rsidR="00E600C9" w:rsidRPr="00D91F85" w:rsidRDefault="005617A0" w:rsidP="00E600C9">
      <w:pPr>
        <w:spacing w:line="360" w:lineRule="auto"/>
        <w:jc w:val="both"/>
        <w:rPr>
          <w:color w:val="2F2F2F"/>
          <w:sz w:val="24"/>
        </w:rPr>
      </w:pPr>
      <w:r w:rsidRPr="00D91F85">
        <w:rPr>
          <w:color w:val="2F2F2F"/>
          <w:sz w:val="24"/>
        </w:rPr>
        <w:t>Book Hive is planned in such a way that it could afford and carry even with the finances of a student.</w:t>
      </w:r>
    </w:p>
    <w:p w14:paraId="0A71015C" w14:textId="77777777" w:rsidR="00B96A13" w:rsidRPr="00D91F85" w:rsidRDefault="00B96A13" w:rsidP="00E600C9">
      <w:pPr>
        <w:spacing w:line="360" w:lineRule="auto"/>
        <w:jc w:val="both"/>
        <w:rPr>
          <w:color w:val="2F2F2F"/>
          <w:sz w:val="24"/>
        </w:rPr>
      </w:pPr>
    </w:p>
    <w:p w14:paraId="4CF1508C" w14:textId="08F00E27" w:rsidR="00BB188E" w:rsidRPr="00D91F85" w:rsidRDefault="0034798D" w:rsidP="00E600C9">
      <w:pPr>
        <w:spacing w:line="360" w:lineRule="auto"/>
        <w:jc w:val="both"/>
        <w:rPr>
          <w:b/>
          <w:color w:val="D83B01"/>
          <w:sz w:val="24"/>
        </w:rPr>
      </w:pPr>
      <w:r w:rsidRPr="00D91F85">
        <w:rPr>
          <w:b/>
          <w:color w:val="D83B01"/>
          <w:sz w:val="24"/>
        </w:rPr>
        <w:t>One time cost</w:t>
      </w:r>
      <w:r w:rsidR="00BB188E" w:rsidRPr="00D91F85">
        <w:rPr>
          <w:b/>
          <w:color w:val="D83B01"/>
          <w:sz w:val="24"/>
        </w:rPr>
        <w:t>:</w:t>
      </w:r>
    </w:p>
    <w:p w14:paraId="2FD79BF8" w14:textId="223A1D38" w:rsidR="00BB188E" w:rsidRPr="00D91F85" w:rsidRDefault="00BB188E" w:rsidP="00BB188E">
      <w:pPr>
        <w:numPr>
          <w:ilvl w:val="0"/>
          <w:numId w:val="19"/>
        </w:numPr>
        <w:shd w:val="clear" w:color="auto" w:fill="FFFFFF"/>
        <w:spacing w:after="0" w:line="240" w:lineRule="auto"/>
        <w:rPr>
          <w:color w:val="2F2F2F"/>
          <w:sz w:val="24"/>
        </w:rPr>
      </w:pPr>
      <w:r w:rsidRPr="00D91F85">
        <w:rPr>
          <w:color w:val="2F2F2F"/>
          <w:sz w:val="24"/>
        </w:rPr>
        <w:t>Synology DS218j Network Storage DiskStation $169</w:t>
      </w:r>
    </w:p>
    <w:p w14:paraId="6F5AB8CC" w14:textId="37D04F72" w:rsidR="00BB188E" w:rsidRPr="00D91F85" w:rsidRDefault="00BB188E" w:rsidP="00BB188E">
      <w:pPr>
        <w:numPr>
          <w:ilvl w:val="0"/>
          <w:numId w:val="19"/>
        </w:numPr>
        <w:shd w:val="clear" w:color="auto" w:fill="FFFFFF"/>
        <w:spacing w:after="0" w:line="240" w:lineRule="auto"/>
        <w:rPr>
          <w:color w:val="2F2F2F"/>
          <w:sz w:val="24"/>
        </w:rPr>
      </w:pPr>
      <w:r w:rsidRPr="00D91F85">
        <w:rPr>
          <w:color w:val="2F2F2F"/>
          <w:sz w:val="24"/>
        </w:rPr>
        <w:t>Two RAID-1  4 TB drives $185</w:t>
      </w:r>
    </w:p>
    <w:p w14:paraId="1ED52B21" w14:textId="77777777" w:rsidR="0034798D" w:rsidRPr="00D91F85" w:rsidRDefault="0034798D" w:rsidP="00BB188E">
      <w:pPr>
        <w:shd w:val="clear" w:color="auto" w:fill="FFFFFF"/>
        <w:spacing w:after="0" w:line="240" w:lineRule="auto"/>
        <w:rPr>
          <w:color w:val="2F2F2F"/>
          <w:sz w:val="24"/>
        </w:rPr>
      </w:pPr>
    </w:p>
    <w:p w14:paraId="4D8498BD" w14:textId="42EEA655" w:rsidR="00BB188E" w:rsidRPr="00D91F85" w:rsidRDefault="0034798D" w:rsidP="00BB188E">
      <w:pPr>
        <w:shd w:val="clear" w:color="auto" w:fill="FFFFFF"/>
        <w:spacing w:after="0" w:line="240" w:lineRule="auto"/>
        <w:rPr>
          <w:color w:val="2F2F2F"/>
          <w:sz w:val="24"/>
        </w:rPr>
      </w:pPr>
      <w:r w:rsidRPr="00D91F85">
        <w:rPr>
          <w:color w:val="2F2F2F"/>
          <w:sz w:val="24"/>
        </w:rPr>
        <w:t>That is $380.</w:t>
      </w:r>
    </w:p>
    <w:p w14:paraId="6DA26F9A" w14:textId="77777777" w:rsidR="00BB188E" w:rsidRPr="00D91F85" w:rsidRDefault="00BB188E" w:rsidP="00BB188E">
      <w:pPr>
        <w:shd w:val="clear" w:color="auto" w:fill="FFFFFF"/>
        <w:spacing w:after="0" w:line="240" w:lineRule="auto"/>
        <w:rPr>
          <w:b/>
          <w:color w:val="2F2F2F"/>
          <w:sz w:val="24"/>
        </w:rPr>
      </w:pPr>
    </w:p>
    <w:p w14:paraId="6A139403" w14:textId="5D33552C" w:rsidR="00BB188E" w:rsidRPr="00D91F85" w:rsidRDefault="0034798D" w:rsidP="0034798D">
      <w:pPr>
        <w:spacing w:line="360" w:lineRule="auto"/>
        <w:jc w:val="both"/>
        <w:rPr>
          <w:b/>
          <w:color w:val="D83B01"/>
          <w:sz w:val="24"/>
        </w:rPr>
      </w:pPr>
      <w:r w:rsidRPr="00D91F85">
        <w:rPr>
          <w:b/>
          <w:color w:val="D83B01"/>
          <w:sz w:val="24"/>
        </w:rPr>
        <w:t>Monthly cost:</w:t>
      </w:r>
    </w:p>
    <w:p w14:paraId="2E5DAD38" w14:textId="1199294F" w:rsidR="00BB188E" w:rsidRPr="00D91F85" w:rsidRDefault="00BB188E" w:rsidP="00BB188E">
      <w:pPr>
        <w:pStyle w:val="ListParagraph"/>
        <w:numPr>
          <w:ilvl w:val="0"/>
          <w:numId w:val="19"/>
        </w:numPr>
        <w:shd w:val="clear" w:color="auto" w:fill="FFFFFF"/>
        <w:spacing w:after="0" w:line="240" w:lineRule="auto"/>
        <w:rPr>
          <w:color w:val="2F2F2F"/>
          <w:sz w:val="24"/>
        </w:rPr>
      </w:pPr>
      <w:r w:rsidRPr="00D91F85">
        <w:rPr>
          <w:color w:val="2F2F2F"/>
          <w:sz w:val="24"/>
        </w:rPr>
        <w:t>Two redundant 20Mb/sec internet connections by PTCL $60/month</w:t>
      </w:r>
    </w:p>
    <w:p w14:paraId="0FD53CAB" w14:textId="3581171E" w:rsidR="00BB188E" w:rsidRPr="00D91F85" w:rsidRDefault="00BB188E" w:rsidP="00BB188E">
      <w:pPr>
        <w:pStyle w:val="ListParagraph"/>
        <w:numPr>
          <w:ilvl w:val="0"/>
          <w:numId w:val="19"/>
        </w:numPr>
        <w:shd w:val="clear" w:color="auto" w:fill="FFFFFF"/>
        <w:spacing w:after="0" w:line="240" w:lineRule="auto"/>
        <w:rPr>
          <w:color w:val="2F2F2F"/>
          <w:sz w:val="24"/>
        </w:rPr>
      </w:pPr>
      <w:r w:rsidRPr="00D91F85">
        <w:rPr>
          <w:color w:val="2F2F2F"/>
          <w:sz w:val="24"/>
        </w:rPr>
        <w:t>Static IP charges $4/month</w:t>
      </w:r>
    </w:p>
    <w:p w14:paraId="346097B7" w14:textId="67A0582B" w:rsidR="00BB188E" w:rsidRPr="00D91F85" w:rsidRDefault="00BB188E" w:rsidP="00BB188E">
      <w:pPr>
        <w:shd w:val="clear" w:color="auto" w:fill="FFFFFF"/>
        <w:spacing w:after="0" w:line="240" w:lineRule="auto"/>
        <w:rPr>
          <w:color w:val="2F2F2F"/>
          <w:sz w:val="24"/>
        </w:rPr>
      </w:pPr>
    </w:p>
    <w:p w14:paraId="0D634FC0" w14:textId="36B5009E" w:rsidR="0034798D" w:rsidRPr="00D91F85" w:rsidRDefault="0034798D" w:rsidP="00BB188E">
      <w:pPr>
        <w:shd w:val="clear" w:color="auto" w:fill="FFFFFF"/>
        <w:spacing w:after="0" w:line="240" w:lineRule="auto"/>
        <w:rPr>
          <w:color w:val="2F2F2F"/>
          <w:sz w:val="24"/>
        </w:rPr>
      </w:pPr>
      <w:r w:rsidRPr="00D91F85">
        <w:rPr>
          <w:color w:val="2F2F2F"/>
          <w:sz w:val="24"/>
        </w:rPr>
        <w:t>That is $64/month.</w:t>
      </w:r>
    </w:p>
    <w:p w14:paraId="60009276" w14:textId="311CA075" w:rsidR="00BB188E" w:rsidRPr="00D91F85" w:rsidRDefault="00BB188E" w:rsidP="0034798D">
      <w:pPr>
        <w:shd w:val="clear" w:color="auto" w:fill="FFFFFF"/>
        <w:spacing w:after="0" w:line="240" w:lineRule="auto"/>
        <w:rPr>
          <w:color w:val="2F2F2F"/>
          <w:sz w:val="24"/>
        </w:rPr>
      </w:pPr>
    </w:p>
    <w:p w14:paraId="32446B31" w14:textId="77777777" w:rsidR="0034798D" w:rsidRPr="00D91F85" w:rsidRDefault="0034798D" w:rsidP="0034798D">
      <w:pPr>
        <w:shd w:val="clear" w:color="auto" w:fill="FFFFFF"/>
        <w:spacing w:after="0" w:line="240" w:lineRule="auto"/>
        <w:rPr>
          <w:color w:val="2F2F2F"/>
          <w:sz w:val="24"/>
        </w:rPr>
      </w:pPr>
    </w:p>
    <w:p w14:paraId="4AE99859" w14:textId="6F752878" w:rsidR="0034798D" w:rsidRPr="00D91F85" w:rsidRDefault="0034798D" w:rsidP="0034798D">
      <w:pPr>
        <w:shd w:val="clear" w:color="auto" w:fill="FFFFFF"/>
        <w:spacing w:after="0" w:line="240" w:lineRule="auto"/>
        <w:rPr>
          <w:color w:val="2F2F2F"/>
          <w:sz w:val="24"/>
        </w:rPr>
      </w:pPr>
      <w:r w:rsidRPr="00D91F85">
        <w:rPr>
          <w:color w:val="2F2F2F"/>
          <w:sz w:val="24"/>
        </w:rPr>
        <w:t>Book Hive already have a large collection of books owned by the Co-Founders which would be utilized for the purpose.</w:t>
      </w:r>
    </w:p>
    <w:p w14:paraId="7C9E7D6C" w14:textId="77777777" w:rsidR="0034798D" w:rsidRPr="00D91F85" w:rsidRDefault="0034798D" w:rsidP="0034798D">
      <w:pPr>
        <w:shd w:val="clear" w:color="auto" w:fill="FFFFFF"/>
        <w:spacing w:after="0" w:line="240" w:lineRule="auto"/>
        <w:rPr>
          <w:color w:val="2F2F2F"/>
          <w:sz w:val="24"/>
        </w:rPr>
      </w:pPr>
    </w:p>
    <w:p w14:paraId="00A3DC8B" w14:textId="73034C01" w:rsidR="0034798D" w:rsidRPr="00D91F85" w:rsidRDefault="00BB188E" w:rsidP="0034798D">
      <w:pPr>
        <w:shd w:val="clear" w:color="auto" w:fill="FFFFFF"/>
        <w:spacing w:after="0" w:line="240" w:lineRule="auto"/>
        <w:outlineLvl w:val="0"/>
        <w:rPr>
          <w:color w:val="2F2F2F"/>
          <w:sz w:val="24"/>
        </w:rPr>
      </w:pPr>
      <w:r w:rsidRPr="00D91F85">
        <w:rPr>
          <w:color w:val="2F2F2F"/>
          <w:sz w:val="24"/>
        </w:rPr>
        <w:t>Since the software accompanied is open source and mostly modified</w:t>
      </w:r>
      <w:r w:rsidR="0034798D" w:rsidRPr="00D91F85">
        <w:rPr>
          <w:color w:val="2F2F2F"/>
          <w:sz w:val="24"/>
        </w:rPr>
        <w:t xml:space="preserve"> and managed</w:t>
      </w:r>
      <w:r w:rsidRPr="00D91F85">
        <w:rPr>
          <w:color w:val="2F2F2F"/>
          <w:sz w:val="24"/>
        </w:rPr>
        <w:t xml:space="preserve"> by the company itself, so it doesn’t costs anything.</w:t>
      </w:r>
    </w:p>
    <w:p w14:paraId="6087C3B0" w14:textId="28FA30E5" w:rsidR="0034798D" w:rsidRPr="00D91F85" w:rsidRDefault="0034798D" w:rsidP="0034798D">
      <w:pPr>
        <w:shd w:val="clear" w:color="auto" w:fill="FFFFFF"/>
        <w:spacing w:after="0" w:line="240" w:lineRule="auto"/>
        <w:outlineLvl w:val="0"/>
        <w:rPr>
          <w:color w:val="2F2F2F"/>
          <w:sz w:val="24"/>
        </w:rPr>
      </w:pPr>
    </w:p>
    <w:p w14:paraId="21328441" w14:textId="3254BF93" w:rsidR="008F4A2B" w:rsidRPr="00D91F85" w:rsidRDefault="008F4A2B" w:rsidP="0034798D">
      <w:pPr>
        <w:shd w:val="clear" w:color="auto" w:fill="FFFFFF"/>
        <w:spacing w:after="0" w:line="240" w:lineRule="auto"/>
        <w:outlineLvl w:val="0"/>
        <w:rPr>
          <w:color w:val="2F2F2F"/>
          <w:sz w:val="24"/>
        </w:rPr>
      </w:pPr>
    </w:p>
    <w:p w14:paraId="78463B52" w14:textId="77777777" w:rsidR="008F4A2B" w:rsidRPr="00D91F85" w:rsidRDefault="008F4A2B" w:rsidP="0034798D">
      <w:pPr>
        <w:shd w:val="clear" w:color="auto" w:fill="FFFFFF"/>
        <w:spacing w:after="0" w:line="240" w:lineRule="auto"/>
        <w:outlineLvl w:val="0"/>
        <w:rPr>
          <w:color w:val="2F2F2F"/>
          <w:sz w:val="24"/>
        </w:rPr>
      </w:pPr>
    </w:p>
    <w:p w14:paraId="0BA4CD80" w14:textId="5B55F1E9" w:rsidR="0034798D" w:rsidRPr="00D91F85" w:rsidRDefault="0034798D" w:rsidP="00E600C9">
      <w:pPr>
        <w:rPr>
          <w:sz w:val="24"/>
        </w:rPr>
      </w:pPr>
      <w:r w:rsidRPr="00D91F85">
        <w:rPr>
          <w:b/>
          <w:color w:val="D83B01"/>
          <w:sz w:val="24"/>
        </w:rPr>
        <w:lastRenderedPageBreak/>
        <w:t>Cost Balancing:</w:t>
      </w:r>
      <w:r w:rsidRPr="00D91F85">
        <w:rPr>
          <w:sz w:val="24"/>
        </w:rPr>
        <w:t xml:space="preserve"> At least 7 subscribers are required to run the business in no profit/loss situation.</w:t>
      </w:r>
    </w:p>
    <w:p w14:paraId="0B2E70A8" w14:textId="77777777" w:rsidR="008F4A2B" w:rsidRPr="00D91F85" w:rsidRDefault="008F4A2B" w:rsidP="00E600C9">
      <w:pPr>
        <w:rPr>
          <w:sz w:val="24"/>
        </w:rPr>
      </w:pPr>
    </w:p>
    <w:p w14:paraId="2DA20504" w14:textId="4BAF2D58" w:rsidR="0034798D" w:rsidRPr="00D91F85" w:rsidRDefault="0034798D" w:rsidP="00E600C9">
      <w:pPr>
        <w:rPr>
          <w:sz w:val="24"/>
        </w:rPr>
      </w:pPr>
      <w:r w:rsidRPr="00D91F85">
        <w:rPr>
          <w:b/>
          <w:color w:val="D83B01"/>
          <w:sz w:val="24"/>
        </w:rPr>
        <w:t>Investment recovery:</w:t>
      </w:r>
      <w:r w:rsidRPr="00D91F85">
        <w:rPr>
          <w:sz w:val="24"/>
        </w:rPr>
        <w:t xml:space="preserve"> With average 20 subscribers monthly (estimating minimum), the business investment is intended to be recovered in 2 months.</w:t>
      </w:r>
    </w:p>
    <w:p w14:paraId="57762AAA" w14:textId="4D91EF9B" w:rsidR="00E600C9" w:rsidRPr="00D91F85" w:rsidRDefault="00E600C9" w:rsidP="00E600C9">
      <w:pPr>
        <w:rPr>
          <w:sz w:val="24"/>
        </w:rPr>
      </w:pPr>
    </w:p>
    <w:p w14:paraId="72A1FF0C" w14:textId="04B91BB6" w:rsidR="008F4A2B" w:rsidRPr="00D91F85" w:rsidRDefault="008F4A2B" w:rsidP="00E600C9">
      <w:pPr>
        <w:rPr>
          <w:sz w:val="24"/>
        </w:rPr>
      </w:pPr>
    </w:p>
    <w:p w14:paraId="4C68C96B" w14:textId="3C1A01C2" w:rsidR="008F4A2B" w:rsidRPr="00D91F85" w:rsidRDefault="008F4A2B" w:rsidP="00E600C9">
      <w:pPr>
        <w:rPr>
          <w:sz w:val="24"/>
        </w:rPr>
      </w:pPr>
    </w:p>
    <w:p w14:paraId="4CC235FC" w14:textId="43F93408" w:rsidR="008F4A2B" w:rsidRPr="00D91F85" w:rsidRDefault="008F4A2B" w:rsidP="00E600C9">
      <w:pPr>
        <w:rPr>
          <w:sz w:val="24"/>
        </w:rPr>
      </w:pPr>
    </w:p>
    <w:p w14:paraId="4A4DF35E" w14:textId="179D2620" w:rsidR="008F4A2B" w:rsidRPr="00D91F85" w:rsidRDefault="008F4A2B" w:rsidP="00E600C9">
      <w:pPr>
        <w:rPr>
          <w:sz w:val="24"/>
        </w:rPr>
      </w:pPr>
    </w:p>
    <w:p w14:paraId="02CC66F4" w14:textId="0395F244" w:rsidR="008F4A2B" w:rsidRPr="00D91F85" w:rsidRDefault="008F4A2B" w:rsidP="00E600C9">
      <w:pPr>
        <w:rPr>
          <w:sz w:val="24"/>
        </w:rPr>
      </w:pPr>
    </w:p>
    <w:p w14:paraId="3FCB227F" w14:textId="5AA12E3D" w:rsidR="008F4A2B" w:rsidRPr="00D91F85" w:rsidRDefault="008F4A2B" w:rsidP="00E600C9">
      <w:pPr>
        <w:rPr>
          <w:sz w:val="24"/>
        </w:rPr>
      </w:pPr>
    </w:p>
    <w:p w14:paraId="0EA40625" w14:textId="657D7BD0" w:rsidR="0093358B" w:rsidRPr="00D91F85" w:rsidRDefault="0093358B" w:rsidP="00E600C9">
      <w:pPr>
        <w:rPr>
          <w:b/>
          <w:color w:val="D83B01"/>
          <w:sz w:val="24"/>
        </w:rPr>
      </w:pPr>
      <w:r w:rsidRPr="00D91F85">
        <w:rPr>
          <w:color w:val="D83B01"/>
          <w:sz w:val="32"/>
        </w:rPr>
        <w:t>Project Capability</w:t>
      </w:r>
    </w:p>
    <w:p w14:paraId="5E36194C" w14:textId="43CC45F1" w:rsidR="0034798D" w:rsidRPr="00D91F85" w:rsidRDefault="0034798D" w:rsidP="00E600C9">
      <w:pPr>
        <w:rPr>
          <w:sz w:val="24"/>
        </w:rPr>
      </w:pPr>
      <w:r w:rsidRPr="00D91F85">
        <w:rPr>
          <w:sz w:val="24"/>
        </w:rPr>
        <w:t xml:space="preserve"> With minimum startup </w:t>
      </w:r>
      <w:r w:rsidR="008F4A2B" w:rsidRPr="00D91F85">
        <w:rPr>
          <w:sz w:val="24"/>
        </w:rPr>
        <w:t>requirements, the</w:t>
      </w:r>
      <w:r w:rsidRPr="00D91F85">
        <w:rPr>
          <w:sz w:val="24"/>
        </w:rPr>
        <w:t xml:space="preserve"> hardware can handle immense stress from the subscribers and capable of maintaining its quality </w:t>
      </w:r>
      <w:r w:rsidR="008F4A2B" w:rsidRPr="00D91F85">
        <w:rPr>
          <w:sz w:val="24"/>
        </w:rPr>
        <w:t>service. Graphs</w:t>
      </w:r>
      <w:r w:rsidRPr="00D91F85">
        <w:rPr>
          <w:sz w:val="24"/>
        </w:rPr>
        <w:t xml:space="preserve"> below shows the capability of the system </w:t>
      </w:r>
      <w:r w:rsidR="008F4A2B" w:rsidRPr="00D91F85">
        <w:rPr>
          <w:sz w:val="24"/>
        </w:rPr>
        <w:t xml:space="preserve">that it </w:t>
      </w:r>
      <w:r w:rsidRPr="00D91F85">
        <w:rPr>
          <w:sz w:val="24"/>
        </w:rPr>
        <w:t>is able to handle</w:t>
      </w:r>
      <w:r w:rsidR="008F4A2B" w:rsidRPr="00D91F85">
        <w:rPr>
          <w:sz w:val="24"/>
        </w:rPr>
        <w:t>.</w:t>
      </w:r>
    </w:p>
    <w:p w14:paraId="6DE76D5A" w14:textId="77777777" w:rsidR="008F4A2B" w:rsidRPr="00D91F85" w:rsidRDefault="008F4A2B" w:rsidP="00E600C9">
      <w:pPr>
        <w:rPr>
          <w:sz w:val="24"/>
        </w:rPr>
      </w:pPr>
    </w:p>
    <w:p w14:paraId="11914525" w14:textId="5EFCBAE6" w:rsidR="008F4A2B" w:rsidRPr="00D91F85" w:rsidRDefault="008F4A2B" w:rsidP="00E600C9">
      <w:pPr>
        <w:rPr>
          <w:sz w:val="24"/>
        </w:rPr>
      </w:pPr>
    </w:p>
    <w:p w14:paraId="209AE9EA" w14:textId="7B5304D8" w:rsidR="008F4A2B" w:rsidRPr="00D91F85" w:rsidRDefault="0093358B" w:rsidP="00E600C9">
      <w:pPr>
        <w:rPr>
          <w:sz w:val="24"/>
        </w:rPr>
      </w:pPr>
      <w:r w:rsidRPr="00D91F85">
        <w:rPr>
          <w:sz w:val="24"/>
        </w:rPr>
        <w:lastRenderedPageBreak/>
        <w:pict w14:anchorId="02149F35">
          <v:shape id="_x0000_i1026" type="#_x0000_t75" style="width:516.9pt;height:410.5pt">
            <v:imagedata r:id="rId29" o:title="revenuadasde.jpg"/>
          </v:shape>
        </w:pict>
      </w:r>
    </w:p>
    <w:p w14:paraId="6B4F9CF0" w14:textId="77777777" w:rsidR="00E600C9" w:rsidRPr="00D91F85" w:rsidRDefault="00E600C9" w:rsidP="00E600C9">
      <w:pPr>
        <w:rPr>
          <w:sz w:val="24"/>
        </w:rPr>
      </w:pPr>
    </w:p>
    <w:p w14:paraId="68449394" w14:textId="77777777" w:rsidR="00E600C9" w:rsidRPr="00D91F85" w:rsidRDefault="00E600C9" w:rsidP="00E600C9">
      <w:pPr>
        <w:rPr>
          <w:sz w:val="24"/>
        </w:rPr>
      </w:pPr>
    </w:p>
    <w:p w14:paraId="29DE804A" w14:textId="77777777" w:rsidR="00E600C9" w:rsidRPr="00D91F85" w:rsidRDefault="00E600C9" w:rsidP="00E600C9">
      <w:pPr>
        <w:rPr>
          <w:sz w:val="24"/>
        </w:rPr>
      </w:pPr>
    </w:p>
    <w:p w14:paraId="57EC6375" w14:textId="77777777" w:rsidR="00E600C9" w:rsidRPr="00D91F85" w:rsidRDefault="00E600C9" w:rsidP="00E600C9">
      <w:pPr>
        <w:rPr>
          <w:sz w:val="24"/>
        </w:rPr>
      </w:pPr>
    </w:p>
    <w:p w14:paraId="22B071C6" w14:textId="440A6BE7" w:rsidR="00E600C9" w:rsidRDefault="00E600C9" w:rsidP="00E600C9">
      <w:pPr>
        <w:rPr>
          <w:sz w:val="24"/>
        </w:rPr>
      </w:pPr>
    </w:p>
    <w:p w14:paraId="5EDA4705" w14:textId="33D4F075" w:rsidR="00D91F85" w:rsidRDefault="00D91F85" w:rsidP="00E600C9">
      <w:pPr>
        <w:rPr>
          <w:sz w:val="24"/>
        </w:rPr>
      </w:pPr>
    </w:p>
    <w:p w14:paraId="0B199A24" w14:textId="70D75113" w:rsidR="00D91F85" w:rsidRDefault="00D91F85" w:rsidP="00E600C9">
      <w:pPr>
        <w:rPr>
          <w:sz w:val="24"/>
        </w:rPr>
      </w:pPr>
    </w:p>
    <w:p w14:paraId="0F4E35EC" w14:textId="77777777" w:rsidR="00D91F85" w:rsidRPr="00D91F85" w:rsidRDefault="00D91F85" w:rsidP="00E600C9">
      <w:pPr>
        <w:rPr>
          <w:sz w:val="24"/>
        </w:rPr>
      </w:pPr>
    </w:p>
    <w:p w14:paraId="66096C7A" w14:textId="77777777" w:rsidR="00E600C9" w:rsidRPr="00D91F85" w:rsidRDefault="00E600C9" w:rsidP="00E600C9">
      <w:pPr>
        <w:rPr>
          <w:sz w:val="24"/>
        </w:rPr>
      </w:pPr>
    </w:p>
    <w:p w14:paraId="40447EF9" w14:textId="4B7B5C4C" w:rsidR="00EA5F84" w:rsidRPr="00D91F85" w:rsidRDefault="009D5AE8" w:rsidP="009D5AE8">
      <w:pPr>
        <w:spacing w:line="240" w:lineRule="auto"/>
        <w:jc w:val="both"/>
        <w:rPr>
          <w:color w:val="D83B01"/>
          <w:sz w:val="32"/>
        </w:rPr>
      </w:pPr>
      <w:r w:rsidRPr="00D91F85">
        <w:rPr>
          <w:color w:val="D83B01"/>
          <w:sz w:val="32"/>
        </w:rPr>
        <w:lastRenderedPageBreak/>
        <w:t>References</w:t>
      </w:r>
    </w:p>
    <w:p w14:paraId="5690AC98" w14:textId="7448256A" w:rsidR="009D5AE8" w:rsidRPr="00D91F85" w:rsidRDefault="009D5AE8" w:rsidP="009D5AE8">
      <w:pPr>
        <w:pStyle w:val="ListParagraph"/>
        <w:numPr>
          <w:ilvl w:val="0"/>
          <w:numId w:val="23"/>
        </w:numPr>
        <w:spacing w:line="240" w:lineRule="auto"/>
        <w:jc w:val="both"/>
        <w:rPr>
          <w:color w:val="D83B01"/>
          <w:sz w:val="32"/>
        </w:rPr>
      </w:pPr>
      <w:hyperlink r:id="rId30" w:history="1">
        <w:r w:rsidRPr="00D91F85">
          <w:rPr>
            <w:rStyle w:val="Hyperlink"/>
            <w:sz w:val="32"/>
          </w:rPr>
          <w:t>www.statista.com/topics/1177/book-market/</w:t>
        </w:r>
      </w:hyperlink>
    </w:p>
    <w:p w14:paraId="7DF9C2FC" w14:textId="43883557" w:rsidR="009D5AE8" w:rsidRPr="00D91F85" w:rsidRDefault="009D5AE8" w:rsidP="009D5AE8">
      <w:pPr>
        <w:pStyle w:val="ListParagraph"/>
        <w:numPr>
          <w:ilvl w:val="0"/>
          <w:numId w:val="23"/>
        </w:numPr>
        <w:spacing w:line="240" w:lineRule="auto"/>
        <w:jc w:val="both"/>
        <w:rPr>
          <w:color w:val="D83B01"/>
          <w:sz w:val="32"/>
        </w:rPr>
      </w:pPr>
      <w:hyperlink r:id="rId31" w:history="1">
        <w:r w:rsidRPr="00D91F85">
          <w:rPr>
            <w:rStyle w:val="Hyperlink"/>
            <w:sz w:val="32"/>
          </w:rPr>
          <w:t>www.statista.com/markets/417/topic/477/books-publishing/</w:t>
        </w:r>
      </w:hyperlink>
    </w:p>
    <w:p w14:paraId="66D0AB04" w14:textId="5A85FA29" w:rsidR="009D5AE8" w:rsidRPr="00D91F85" w:rsidRDefault="009D5AE8" w:rsidP="009D5AE8">
      <w:pPr>
        <w:pStyle w:val="ListParagraph"/>
        <w:numPr>
          <w:ilvl w:val="0"/>
          <w:numId w:val="23"/>
        </w:numPr>
        <w:spacing w:line="240" w:lineRule="auto"/>
        <w:jc w:val="both"/>
        <w:rPr>
          <w:color w:val="D83B01"/>
          <w:sz w:val="32"/>
        </w:rPr>
      </w:pPr>
      <w:hyperlink r:id="rId32" w:history="1">
        <w:r w:rsidRPr="00D91F85">
          <w:rPr>
            <w:rStyle w:val="Hyperlink"/>
            <w:sz w:val="32"/>
          </w:rPr>
          <w:t>www.internationalpublishers.org/market-insights/data-and-statistics</w:t>
        </w:r>
      </w:hyperlink>
    </w:p>
    <w:p w14:paraId="50C9CDC2" w14:textId="3470C187" w:rsidR="00BC206D" w:rsidRPr="00D91F85" w:rsidRDefault="00BC206D" w:rsidP="00BC206D">
      <w:pPr>
        <w:tabs>
          <w:tab w:val="left" w:pos="1216"/>
        </w:tabs>
        <w:rPr>
          <w:sz w:val="24"/>
        </w:rPr>
      </w:pPr>
    </w:p>
    <w:sectPr w:rsidR="00BC206D" w:rsidRPr="00D91F85" w:rsidSect="00623E77">
      <w:footerReference w:type="default" r:id="rId33"/>
      <w:pgSz w:w="12240" w:h="15840"/>
      <w:pgMar w:top="1440" w:right="1440" w:bottom="1440" w:left="144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992FF2" w14:textId="77777777" w:rsidR="007A3BCE" w:rsidRDefault="007A3BCE" w:rsidP="008F1194">
      <w:pPr>
        <w:spacing w:after="0" w:line="240" w:lineRule="auto"/>
      </w:pPr>
      <w:r>
        <w:separator/>
      </w:r>
    </w:p>
  </w:endnote>
  <w:endnote w:type="continuationSeparator" w:id="0">
    <w:p w14:paraId="183D0553" w14:textId="77777777" w:rsidR="007A3BCE" w:rsidRDefault="007A3BCE" w:rsidP="008F1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3288239"/>
      <w:docPartObj>
        <w:docPartGallery w:val="Page Numbers (Bottom of Page)"/>
        <w:docPartUnique/>
      </w:docPartObj>
    </w:sdtPr>
    <w:sdtEndPr>
      <w:rPr>
        <w:noProof/>
      </w:rPr>
    </w:sdtEndPr>
    <w:sdtContent>
      <w:p w14:paraId="25F904C7" w14:textId="11DD4EBA" w:rsidR="007A3BCE" w:rsidRDefault="007A3BCE">
        <w:pPr>
          <w:pStyle w:val="Footer"/>
          <w:jc w:val="center"/>
        </w:pPr>
        <w:r>
          <w:fldChar w:fldCharType="begin"/>
        </w:r>
        <w:r>
          <w:instrText xml:space="preserve"> PAGE   \* MERGEFORMAT </w:instrText>
        </w:r>
        <w:r>
          <w:fldChar w:fldCharType="separate"/>
        </w:r>
        <w:r w:rsidR="00624770">
          <w:rPr>
            <w:noProof/>
          </w:rPr>
          <w:t>3</w:t>
        </w:r>
        <w:r>
          <w:rPr>
            <w:noProof/>
          </w:rPr>
          <w:fldChar w:fldCharType="end"/>
        </w:r>
      </w:p>
    </w:sdtContent>
  </w:sdt>
  <w:p w14:paraId="5D38FB6A" w14:textId="77777777" w:rsidR="007A3BCE" w:rsidRDefault="007A3B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B29109" w14:textId="77777777" w:rsidR="007A3BCE" w:rsidRDefault="007A3BCE" w:rsidP="008F1194">
      <w:pPr>
        <w:spacing w:after="0" w:line="240" w:lineRule="auto"/>
      </w:pPr>
      <w:r>
        <w:separator/>
      </w:r>
    </w:p>
  </w:footnote>
  <w:footnote w:type="continuationSeparator" w:id="0">
    <w:p w14:paraId="3B99C00A" w14:textId="77777777" w:rsidR="007A3BCE" w:rsidRDefault="007A3BCE" w:rsidP="008F11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33D15"/>
    <w:multiLevelType w:val="hybridMultilevel"/>
    <w:tmpl w:val="B6B82A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08B23B8B"/>
    <w:multiLevelType w:val="hybridMultilevel"/>
    <w:tmpl w:val="E130A0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9941A06"/>
    <w:multiLevelType w:val="hybridMultilevel"/>
    <w:tmpl w:val="3CB430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68A5B76"/>
    <w:multiLevelType w:val="hybridMultilevel"/>
    <w:tmpl w:val="FB72DF68"/>
    <w:lvl w:ilvl="0" w:tplc="4D344304">
      <w:start w:val="1"/>
      <w:numFmt w:val="bullet"/>
      <w:lvlText w:val="o"/>
      <w:lvlJc w:val="center"/>
      <w:pPr>
        <w:ind w:left="360" w:hanging="360"/>
      </w:pPr>
      <w:rPr>
        <w:rFonts w:ascii="Courier New" w:hAnsi="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1E456F0B"/>
    <w:multiLevelType w:val="hybridMultilevel"/>
    <w:tmpl w:val="8640E514"/>
    <w:lvl w:ilvl="0" w:tplc="88EC3A62">
      <w:numFmt w:val="bullet"/>
      <w:lvlText w:val="•"/>
      <w:lvlJc w:val="left"/>
      <w:pPr>
        <w:ind w:left="720" w:hanging="72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EDB6146"/>
    <w:multiLevelType w:val="hybridMultilevel"/>
    <w:tmpl w:val="1DF0C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7BE5D17"/>
    <w:multiLevelType w:val="hybridMultilevel"/>
    <w:tmpl w:val="0F4A044E"/>
    <w:lvl w:ilvl="0" w:tplc="04090001">
      <w:start w:val="1"/>
      <w:numFmt w:val="bullet"/>
      <w:lvlText w:val=""/>
      <w:lvlJc w:val="left"/>
      <w:pPr>
        <w:ind w:left="360" w:hanging="360"/>
      </w:pPr>
      <w:rPr>
        <w:rFonts w:ascii="Symbol" w:hAnsi="Symbol" w:hint="default"/>
      </w:rPr>
    </w:lvl>
    <w:lvl w:ilvl="1" w:tplc="6C02EFCE">
      <w:numFmt w:val="bullet"/>
      <w:lvlText w:val="•"/>
      <w:lvlJc w:val="left"/>
      <w:pPr>
        <w:ind w:left="1440" w:hanging="72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AEA1B3D"/>
    <w:multiLevelType w:val="hybridMultilevel"/>
    <w:tmpl w:val="3B2A08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DE867BE"/>
    <w:multiLevelType w:val="hybridMultilevel"/>
    <w:tmpl w:val="80663A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1CF1929"/>
    <w:multiLevelType w:val="hybridMultilevel"/>
    <w:tmpl w:val="BB044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21351B2"/>
    <w:multiLevelType w:val="hybridMultilevel"/>
    <w:tmpl w:val="DBAC04AC"/>
    <w:lvl w:ilvl="0" w:tplc="04090001">
      <w:start w:val="1"/>
      <w:numFmt w:val="bullet"/>
      <w:lvlText w:val=""/>
      <w:lvlJc w:val="left"/>
      <w:pPr>
        <w:ind w:left="360" w:hanging="360"/>
      </w:pPr>
      <w:rPr>
        <w:rFonts w:ascii="Symbol" w:hAnsi="Symbol" w:hint="default"/>
      </w:rPr>
    </w:lvl>
    <w:lvl w:ilvl="1" w:tplc="4D344304">
      <w:start w:val="1"/>
      <w:numFmt w:val="bullet"/>
      <w:lvlText w:val="o"/>
      <w:lvlJc w:val="center"/>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30B7AF6"/>
    <w:multiLevelType w:val="hybridMultilevel"/>
    <w:tmpl w:val="F46C5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BDC222B"/>
    <w:multiLevelType w:val="hybridMultilevel"/>
    <w:tmpl w:val="1CCE74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D7C6D1A"/>
    <w:multiLevelType w:val="hybridMultilevel"/>
    <w:tmpl w:val="84BC9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2013B8"/>
    <w:multiLevelType w:val="hybridMultilevel"/>
    <w:tmpl w:val="7BF042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B385DE7"/>
    <w:multiLevelType w:val="hybridMultilevel"/>
    <w:tmpl w:val="68CA97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3F92F8B"/>
    <w:multiLevelType w:val="hybridMultilevel"/>
    <w:tmpl w:val="4552D1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41A3D3B"/>
    <w:multiLevelType w:val="hybridMultilevel"/>
    <w:tmpl w:val="80D4BB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B760BC7"/>
    <w:multiLevelType w:val="hybridMultilevel"/>
    <w:tmpl w:val="FBE40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561039"/>
    <w:multiLevelType w:val="hybridMultilevel"/>
    <w:tmpl w:val="0718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137BAC"/>
    <w:multiLevelType w:val="multilevel"/>
    <w:tmpl w:val="AE9E80E6"/>
    <w:lvl w:ilvl="0">
      <w:start w:val="1"/>
      <w:numFmt w:val="bullet"/>
      <w:lvlText w:val=""/>
      <w:lvlJc w:val="left"/>
      <w:pPr>
        <w:tabs>
          <w:tab w:val="num" w:pos="6480"/>
        </w:tabs>
        <w:ind w:left="6480" w:hanging="360"/>
      </w:pPr>
      <w:rPr>
        <w:rFonts w:ascii="Symbol" w:hAnsi="Symbol" w:hint="default"/>
        <w:sz w:val="20"/>
      </w:rPr>
    </w:lvl>
    <w:lvl w:ilvl="1" w:tentative="1">
      <w:start w:val="1"/>
      <w:numFmt w:val="bullet"/>
      <w:lvlText w:val="o"/>
      <w:lvlJc w:val="left"/>
      <w:pPr>
        <w:tabs>
          <w:tab w:val="num" w:pos="7200"/>
        </w:tabs>
        <w:ind w:left="7200" w:hanging="360"/>
      </w:pPr>
      <w:rPr>
        <w:rFonts w:ascii="Courier New" w:hAnsi="Courier New" w:hint="default"/>
        <w:sz w:val="20"/>
      </w:rPr>
    </w:lvl>
    <w:lvl w:ilvl="2" w:tentative="1">
      <w:start w:val="1"/>
      <w:numFmt w:val="bullet"/>
      <w:lvlText w:val=""/>
      <w:lvlJc w:val="left"/>
      <w:pPr>
        <w:tabs>
          <w:tab w:val="num" w:pos="7920"/>
        </w:tabs>
        <w:ind w:left="7920" w:hanging="360"/>
      </w:pPr>
      <w:rPr>
        <w:rFonts w:ascii="Wingdings" w:hAnsi="Wingdings" w:hint="default"/>
        <w:sz w:val="20"/>
      </w:rPr>
    </w:lvl>
    <w:lvl w:ilvl="3" w:tentative="1">
      <w:start w:val="1"/>
      <w:numFmt w:val="bullet"/>
      <w:lvlText w:val=""/>
      <w:lvlJc w:val="left"/>
      <w:pPr>
        <w:tabs>
          <w:tab w:val="num" w:pos="8640"/>
        </w:tabs>
        <w:ind w:left="8640" w:hanging="360"/>
      </w:pPr>
      <w:rPr>
        <w:rFonts w:ascii="Wingdings" w:hAnsi="Wingdings" w:hint="default"/>
        <w:sz w:val="20"/>
      </w:rPr>
    </w:lvl>
    <w:lvl w:ilvl="4" w:tentative="1">
      <w:start w:val="1"/>
      <w:numFmt w:val="bullet"/>
      <w:lvlText w:val=""/>
      <w:lvlJc w:val="left"/>
      <w:pPr>
        <w:tabs>
          <w:tab w:val="num" w:pos="9360"/>
        </w:tabs>
        <w:ind w:left="9360" w:hanging="360"/>
      </w:pPr>
      <w:rPr>
        <w:rFonts w:ascii="Wingdings" w:hAnsi="Wingdings" w:hint="default"/>
        <w:sz w:val="20"/>
      </w:rPr>
    </w:lvl>
    <w:lvl w:ilvl="5" w:tentative="1">
      <w:start w:val="1"/>
      <w:numFmt w:val="bullet"/>
      <w:lvlText w:val=""/>
      <w:lvlJc w:val="left"/>
      <w:pPr>
        <w:tabs>
          <w:tab w:val="num" w:pos="10080"/>
        </w:tabs>
        <w:ind w:left="10080" w:hanging="360"/>
      </w:pPr>
      <w:rPr>
        <w:rFonts w:ascii="Wingdings" w:hAnsi="Wingdings" w:hint="default"/>
        <w:sz w:val="20"/>
      </w:rPr>
    </w:lvl>
    <w:lvl w:ilvl="6" w:tentative="1">
      <w:start w:val="1"/>
      <w:numFmt w:val="bullet"/>
      <w:lvlText w:val=""/>
      <w:lvlJc w:val="left"/>
      <w:pPr>
        <w:tabs>
          <w:tab w:val="num" w:pos="10800"/>
        </w:tabs>
        <w:ind w:left="10800" w:hanging="360"/>
      </w:pPr>
      <w:rPr>
        <w:rFonts w:ascii="Wingdings" w:hAnsi="Wingdings" w:hint="default"/>
        <w:sz w:val="20"/>
      </w:rPr>
    </w:lvl>
    <w:lvl w:ilvl="7" w:tentative="1">
      <w:start w:val="1"/>
      <w:numFmt w:val="bullet"/>
      <w:lvlText w:val=""/>
      <w:lvlJc w:val="left"/>
      <w:pPr>
        <w:tabs>
          <w:tab w:val="num" w:pos="11520"/>
        </w:tabs>
        <w:ind w:left="11520" w:hanging="360"/>
      </w:pPr>
      <w:rPr>
        <w:rFonts w:ascii="Wingdings" w:hAnsi="Wingdings" w:hint="default"/>
        <w:sz w:val="20"/>
      </w:rPr>
    </w:lvl>
    <w:lvl w:ilvl="8" w:tentative="1">
      <w:start w:val="1"/>
      <w:numFmt w:val="bullet"/>
      <w:lvlText w:val=""/>
      <w:lvlJc w:val="left"/>
      <w:pPr>
        <w:tabs>
          <w:tab w:val="num" w:pos="12240"/>
        </w:tabs>
        <w:ind w:left="12240" w:hanging="360"/>
      </w:pPr>
      <w:rPr>
        <w:rFonts w:ascii="Wingdings" w:hAnsi="Wingdings" w:hint="default"/>
        <w:sz w:val="20"/>
      </w:rPr>
    </w:lvl>
  </w:abstractNum>
  <w:abstractNum w:abstractNumId="21" w15:restartNumberingAfterBreak="0">
    <w:nsid w:val="5DD17129"/>
    <w:multiLevelType w:val="hybridMultilevel"/>
    <w:tmpl w:val="1E948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0F4D2C"/>
    <w:multiLevelType w:val="hybridMultilevel"/>
    <w:tmpl w:val="0D32A1E0"/>
    <w:lvl w:ilvl="0" w:tplc="88EC3A62">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2"/>
  </w:num>
  <w:num w:numId="3">
    <w:abstractNumId w:val="4"/>
  </w:num>
  <w:num w:numId="4">
    <w:abstractNumId w:val="7"/>
  </w:num>
  <w:num w:numId="5">
    <w:abstractNumId w:val="6"/>
  </w:num>
  <w:num w:numId="6">
    <w:abstractNumId w:val="1"/>
  </w:num>
  <w:num w:numId="7">
    <w:abstractNumId w:val="21"/>
  </w:num>
  <w:num w:numId="8">
    <w:abstractNumId w:val="15"/>
  </w:num>
  <w:num w:numId="9">
    <w:abstractNumId w:val="18"/>
  </w:num>
  <w:num w:numId="10">
    <w:abstractNumId w:val="17"/>
  </w:num>
  <w:num w:numId="11">
    <w:abstractNumId w:val="12"/>
  </w:num>
  <w:num w:numId="12">
    <w:abstractNumId w:val="5"/>
  </w:num>
  <w:num w:numId="13">
    <w:abstractNumId w:val="14"/>
  </w:num>
  <w:num w:numId="14">
    <w:abstractNumId w:val="2"/>
  </w:num>
  <w:num w:numId="15">
    <w:abstractNumId w:val="16"/>
  </w:num>
  <w:num w:numId="16">
    <w:abstractNumId w:val="9"/>
  </w:num>
  <w:num w:numId="17">
    <w:abstractNumId w:val="11"/>
  </w:num>
  <w:num w:numId="18">
    <w:abstractNumId w:val="8"/>
  </w:num>
  <w:num w:numId="19">
    <w:abstractNumId w:val="10"/>
  </w:num>
  <w:num w:numId="20">
    <w:abstractNumId w:val="3"/>
  </w:num>
  <w:num w:numId="21">
    <w:abstractNumId w:val="0"/>
  </w:num>
  <w:num w:numId="22">
    <w:abstractNumId w:val="20"/>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BCE"/>
    <w:rsid w:val="000048CB"/>
    <w:rsid w:val="00051DFE"/>
    <w:rsid w:val="000A7CCA"/>
    <w:rsid w:val="000B782E"/>
    <w:rsid w:val="000F6C90"/>
    <w:rsid w:val="0014729A"/>
    <w:rsid w:val="00174F40"/>
    <w:rsid w:val="00191D63"/>
    <w:rsid w:val="001C4430"/>
    <w:rsid w:val="001D5B2D"/>
    <w:rsid w:val="00241A86"/>
    <w:rsid w:val="00254C52"/>
    <w:rsid w:val="002725C2"/>
    <w:rsid w:val="00277281"/>
    <w:rsid w:val="0030026F"/>
    <w:rsid w:val="00311990"/>
    <w:rsid w:val="0034798D"/>
    <w:rsid w:val="00350112"/>
    <w:rsid w:val="003547AC"/>
    <w:rsid w:val="003817E0"/>
    <w:rsid w:val="003F4D40"/>
    <w:rsid w:val="00404562"/>
    <w:rsid w:val="0040464F"/>
    <w:rsid w:val="00421F9B"/>
    <w:rsid w:val="00435F2E"/>
    <w:rsid w:val="00450BBB"/>
    <w:rsid w:val="0045373C"/>
    <w:rsid w:val="004C32B5"/>
    <w:rsid w:val="00513443"/>
    <w:rsid w:val="0052399D"/>
    <w:rsid w:val="00535B50"/>
    <w:rsid w:val="005426A5"/>
    <w:rsid w:val="005617A0"/>
    <w:rsid w:val="00623E77"/>
    <w:rsid w:val="00624770"/>
    <w:rsid w:val="00631541"/>
    <w:rsid w:val="006B2F2B"/>
    <w:rsid w:val="007A3BCE"/>
    <w:rsid w:val="007A4B7E"/>
    <w:rsid w:val="00852BBD"/>
    <w:rsid w:val="008B0B21"/>
    <w:rsid w:val="008E5632"/>
    <w:rsid w:val="008F1194"/>
    <w:rsid w:val="008F4A2B"/>
    <w:rsid w:val="0093358B"/>
    <w:rsid w:val="009358CF"/>
    <w:rsid w:val="00935DD1"/>
    <w:rsid w:val="00963BCF"/>
    <w:rsid w:val="00974A50"/>
    <w:rsid w:val="009775A0"/>
    <w:rsid w:val="009D5AE8"/>
    <w:rsid w:val="00A074D0"/>
    <w:rsid w:val="00A41FE6"/>
    <w:rsid w:val="00A43F3A"/>
    <w:rsid w:val="00A623E3"/>
    <w:rsid w:val="00A95895"/>
    <w:rsid w:val="00AD2BD5"/>
    <w:rsid w:val="00B04624"/>
    <w:rsid w:val="00B107D5"/>
    <w:rsid w:val="00B96A13"/>
    <w:rsid w:val="00BB188E"/>
    <w:rsid w:val="00BC206D"/>
    <w:rsid w:val="00BD7043"/>
    <w:rsid w:val="00C46E3A"/>
    <w:rsid w:val="00C6251A"/>
    <w:rsid w:val="00C70058"/>
    <w:rsid w:val="00CD2146"/>
    <w:rsid w:val="00CE03B5"/>
    <w:rsid w:val="00D30F4A"/>
    <w:rsid w:val="00D5153F"/>
    <w:rsid w:val="00D71C9E"/>
    <w:rsid w:val="00D91F85"/>
    <w:rsid w:val="00DA7DF6"/>
    <w:rsid w:val="00E25BC6"/>
    <w:rsid w:val="00E600C9"/>
    <w:rsid w:val="00EA5F84"/>
    <w:rsid w:val="00EC36F5"/>
    <w:rsid w:val="00F52CF7"/>
    <w:rsid w:val="00F823AD"/>
    <w:rsid w:val="00F82AF2"/>
    <w:rsid w:val="00FB1147"/>
    <w:rsid w:val="00FB13F4"/>
    <w:rsid w:val="00FF1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28E59DB"/>
  <w15:chartTrackingRefBased/>
  <w15:docId w15:val="{9B08883A-4701-4C12-A9AD-9D27C997C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00C9"/>
  </w:style>
  <w:style w:type="paragraph" w:styleId="Heading1">
    <w:name w:val="heading 1"/>
    <w:basedOn w:val="Normal"/>
    <w:link w:val="Heading1Char"/>
    <w:uiPriority w:val="9"/>
    <w:qFormat/>
    <w:rsid w:val="00BB18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1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1194"/>
  </w:style>
  <w:style w:type="paragraph" w:styleId="Footer">
    <w:name w:val="footer"/>
    <w:basedOn w:val="Normal"/>
    <w:link w:val="FooterChar"/>
    <w:uiPriority w:val="99"/>
    <w:unhideWhenUsed/>
    <w:rsid w:val="008F1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1194"/>
  </w:style>
  <w:style w:type="paragraph" w:styleId="NoSpacing">
    <w:name w:val="No Spacing"/>
    <w:link w:val="NoSpacingChar"/>
    <w:uiPriority w:val="1"/>
    <w:qFormat/>
    <w:rsid w:val="008F1194"/>
    <w:pPr>
      <w:spacing w:after="0" w:line="240" w:lineRule="auto"/>
    </w:pPr>
    <w:rPr>
      <w:rFonts w:eastAsiaTheme="minorEastAsia"/>
    </w:rPr>
  </w:style>
  <w:style w:type="character" w:customStyle="1" w:styleId="NoSpacingChar">
    <w:name w:val="No Spacing Char"/>
    <w:basedOn w:val="DefaultParagraphFont"/>
    <w:link w:val="NoSpacing"/>
    <w:uiPriority w:val="1"/>
    <w:rsid w:val="008F1194"/>
    <w:rPr>
      <w:rFonts w:eastAsiaTheme="minorEastAsia"/>
    </w:rPr>
  </w:style>
  <w:style w:type="paragraph" w:styleId="ListParagraph">
    <w:name w:val="List Paragraph"/>
    <w:basedOn w:val="Normal"/>
    <w:uiPriority w:val="34"/>
    <w:qFormat/>
    <w:rsid w:val="00191D63"/>
    <w:pPr>
      <w:ind w:left="720"/>
      <w:contextualSpacing/>
    </w:pPr>
  </w:style>
  <w:style w:type="table" w:styleId="TableGrid">
    <w:name w:val="Table Grid"/>
    <w:basedOn w:val="TableNormal"/>
    <w:uiPriority w:val="39"/>
    <w:rsid w:val="00631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3154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CE03B5"/>
    <w:rPr>
      <w:color w:val="808080"/>
    </w:rPr>
  </w:style>
  <w:style w:type="character" w:styleId="CommentReference">
    <w:name w:val="annotation reference"/>
    <w:basedOn w:val="DefaultParagraphFont"/>
    <w:uiPriority w:val="99"/>
    <w:semiHidden/>
    <w:unhideWhenUsed/>
    <w:rsid w:val="00C70058"/>
    <w:rPr>
      <w:sz w:val="16"/>
      <w:szCs w:val="16"/>
    </w:rPr>
  </w:style>
  <w:style w:type="paragraph" w:styleId="CommentText">
    <w:name w:val="annotation text"/>
    <w:basedOn w:val="Normal"/>
    <w:link w:val="CommentTextChar"/>
    <w:uiPriority w:val="99"/>
    <w:semiHidden/>
    <w:unhideWhenUsed/>
    <w:rsid w:val="00C70058"/>
    <w:pPr>
      <w:spacing w:line="240" w:lineRule="auto"/>
    </w:pPr>
    <w:rPr>
      <w:sz w:val="20"/>
      <w:szCs w:val="20"/>
    </w:rPr>
  </w:style>
  <w:style w:type="character" w:customStyle="1" w:styleId="CommentTextChar">
    <w:name w:val="Comment Text Char"/>
    <w:basedOn w:val="DefaultParagraphFont"/>
    <w:link w:val="CommentText"/>
    <w:uiPriority w:val="99"/>
    <w:semiHidden/>
    <w:rsid w:val="00C70058"/>
    <w:rPr>
      <w:sz w:val="20"/>
      <w:szCs w:val="20"/>
    </w:rPr>
  </w:style>
  <w:style w:type="paragraph" w:styleId="CommentSubject">
    <w:name w:val="annotation subject"/>
    <w:basedOn w:val="CommentText"/>
    <w:next w:val="CommentText"/>
    <w:link w:val="CommentSubjectChar"/>
    <w:uiPriority w:val="99"/>
    <w:semiHidden/>
    <w:unhideWhenUsed/>
    <w:rsid w:val="00C70058"/>
    <w:rPr>
      <w:b/>
      <w:bCs/>
    </w:rPr>
  </w:style>
  <w:style w:type="character" w:customStyle="1" w:styleId="CommentSubjectChar">
    <w:name w:val="Comment Subject Char"/>
    <w:basedOn w:val="CommentTextChar"/>
    <w:link w:val="CommentSubject"/>
    <w:uiPriority w:val="99"/>
    <w:semiHidden/>
    <w:rsid w:val="00C70058"/>
    <w:rPr>
      <w:b/>
      <w:bCs/>
      <w:sz w:val="20"/>
      <w:szCs w:val="20"/>
    </w:rPr>
  </w:style>
  <w:style w:type="paragraph" w:styleId="BalloonText">
    <w:name w:val="Balloon Text"/>
    <w:basedOn w:val="Normal"/>
    <w:link w:val="BalloonTextChar"/>
    <w:uiPriority w:val="99"/>
    <w:semiHidden/>
    <w:unhideWhenUsed/>
    <w:rsid w:val="00C700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0058"/>
    <w:rPr>
      <w:rFonts w:ascii="Segoe UI" w:hAnsi="Segoe UI" w:cs="Segoe UI"/>
      <w:sz w:val="18"/>
      <w:szCs w:val="18"/>
    </w:rPr>
  </w:style>
  <w:style w:type="character" w:styleId="Hyperlink">
    <w:name w:val="Hyperlink"/>
    <w:basedOn w:val="DefaultParagraphFont"/>
    <w:uiPriority w:val="99"/>
    <w:unhideWhenUsed/>
    <w:rsid w:val="00963BCF"/>
    <w:rPr>
      <w:color w:val="0000FF"/>
      <w:u w:val="single"/>
    </w:rPr>
  </w:style>
  <w:style w:type="character" w:customStyle="1" w:styleId="Heading1Char">
    <w:name w:val="Heading 1 Char"/>
    <w:basedOn w:val="DefaultParagraphFont"/>
    <w:link w:val="Heading1"/>
    <w:uiPriority w:val="9"/>
    <w:rsid w:val="00BB188E"/>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BB18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7600814">
      <w:bodyDiv w:val="1"/>
      <w:marLeft w:val="0"/>
      <w:marRight w:val="0"/>
      <w:marTop w:val="0"/>
      <w:marBottom w:val="0"/>
      <w:divBdr>
        <w:top w:val="none" w:sz="0" w:space="0" w:color="auto"/>
        <w:left w:val="none" w:sz="0" w:space="0" w:color="auto"/>
        <w:bottom w:val="none" w:sz="0" w:space="0" w:color="auto"/>
        <w:right w:val="none" w:sz="0" w:space="0" w:color="auto"/>
      </w:divBdr>
    </w:div>
    <w:div w:id="785778530">
      <w:bodyDiv w:val="1"/>
      <w:marLeft w:val="0"/>
      <w:marRight w:val="0"/>
      <w:marTop w:val="0"/>
      <w:marBottom w:val="0"/>
      <w:divBdr>
        <w:top w:val="none" w:sz="0" w:space="0" w:color="auto"/>
        <w:left w:val="none" w:sz="0" w:space="0" w:color="auto"/>
        <w:bottom w:val="none" w:sz="0" w:space="0" w:color="auto"/>
        <w:right w:val="none" w:sz="0" w:space="0" w:color="auto"/>
      </w:divBdr>
    </w:div>
    <w:div w:id="841046955">
      <w:bodyDiv w:val="1"/>
      <w:marLeft w:val="0"/>
      <w:marRight w:val="0"/>
      <w:marTop w:val="0"/>
      <w:marBottom w:val="0"/>
      <w:divBdr>
        <w:top w:val="none" w:sz="0" w:space="0" w:color="auto"/>
        <w:left w:val="none" w:sz="0" w:space="0" w:color="auto"/>
        <w:bottom w:val="none" w:sz="0" w:space="0" w:color="auto"/>
        <w:right w:val="none" w:sz="0" w:space="0" w:color="auto"/>
      </w:divBdr>
    </w:div>
    <w:div w:id="892353155">
      <w:bodyDiv w:val="1"/>
      <w:marLeft w:val="0"/>
      <w:marRight w:val="0"/>
      <w:marTop w:val="0"/>
      <w:marBottom w:val="0"/>
      <w:divBdr>
        <w:top w:val="none" w:sz="0" w:space="0" w:color="auto"/>
        <w:left w:val="none" w:sz="0" w:space="0" w:color="auto"/>
        <w:bottom w:val="none" w:sz="0" w:space="0" w:color="auto"/>
        <w:right w:val="none" w:sz="0" w:space="0" w:color="auto"/>
      </w:divBdr>
    </w:div>
    <w:div w:id="916668051">
      <w:bodyDiv w:val="1"/>
      <w:marLeft w:val="0"/>
      <w:marRight w:val="0"/>
      <w:marTop w:val="0"/>
      <w:marBottom w:val="0"/>
      <w:divBdr>
        <w:top w:val="none" w:sz="0" w:space="0" w:color="auto"/>
        <w:left w:val="none" w:sz="0" w:space="0" w:color="auto"/>
        <w:bottom w:val="none" w:sz="0" w:space="0" w:color="auto"/>
        <w:right w:val="none" w:sz="0" w:space="0" w:color="auto"/>
      </w:divBdr>
    </w:div>
    <w:div w:id="970130114">
      <w:bodyDiv w:val="1"/>
      <w:marLeft w:val="0"/>
      <w:marRight w:val="0"/>
      <w:marTop w:val="0"/>
      <w:marBottom w:val="0"/>
      <w:divBdr>
        <w:top w:val="none" w:sz="0" w:space="0" w:color="auto"/>
        <w:left w:val="none" w:sz="0" w:space="0" w:color="auto"/>
        <w:bottom w:val="none" w:sz="0" w:space="0" w:color="auto"/>
        <w:right w:val="none" w:sz="0" w:space="0" w:color="auto"/>
      </w:divBdr>
    </w:div>
    <w:div w:id="1004629449">
      <w:bodyDiv w:val="1"/>
      <w:marLeft w:val="0"/>
      <w:marRight w:val="0"/>
      <w:marTop w:val="0"/>
      <w:marBottom w:val="0"/>
      <w:divBdr>
        <w:top w:val="none" w:sz="0" w:space="0" w:color="auto"/>
        <w:left w:val="none" w:sz="0" w:space="0" w:color="auto"/>
        <w:bottom w:val="none" w:sz="0" w:space="0" w:color="auto"/>
        <w:right w:val="none" w:sz="0" w:space="0" w:color="auto"/>
      </w:divBdr>
    </w:div>
    <w:div w:id="1014844351">
      <w:bodyDiv w:val="1"/>
      <w:marLeft w:val="0"/>
      <w:marRight w:val="0"/>
      <w:marTop w:val="0"/>
      <w:marBottom w:val="0"/>
      <w:divBdr>
        <w:top w:val="none" w:sz="0" w:space="0" w:color="auto"/>
        <w:left w:val="none" w:sz="0" w:space="0" w:color="auto"/>
        <w:bottom w:val="none" w:sz="0" w:space="0" w:color="auto"/>
        <w:right w:val="none" w:sz="0" w:space="0" w:color="auto"/>
      </w:divBdr>
    </w:div>
    <w:div w:id="1064832236">
      <w:bodyDiv w:val="1"/>
      <w:marLeft w:val="0"/>
      <w:marRight w:val="0"/>
      <w:marTop w:val="0"/>
      <w:marBottom w:val="0"/>
      <w:divBdr>
        <w:top w:val="none" w:sz="0" w:space="0" w:color="auto"/>
        <w:left w:val="none" w:sz="0" w:space="0" w:color="auto"/>
        <w:bottom w:val="none" w:sz="0" w:space="0" w:color="auto"/>
        <w:right w:val="none" w:sz="0" w:space="0" w:color="auto"/>
      </w:divBdr>
    </w:div>
    <w:div w:id="1105926421">
      <w:bodyDiv w:val="1"/>
      <w:marLeft w:val="0"/>
      <w:marRight w:val="0"/>
      <w:marTop w:val="0"/>
      <w:marBottom w:val="0"/>
      <w:divBdr>
        <w:top w:val="none" w:sz="0" w:space="0" w:color="auto"/>
        <w:left w:val="none" w:sz="0" w:space="0" w:color="auto"/>
        <w:bottom w:val="none" w:sz="0" w:space="0" w:color="auto"/>
        <w:right w:val="none" w:sz="0" w:space="0" w:color="auto"/>
      </w:divBdr>
    </w:div>
    <w:div w:id="1141114213">
      <w:bodyDiv w:val="1"/>
      <w:marLeft w:val="0"/>
      <w:marRight w:val="0"/>
      <w:marTop w:val="0"/>
      <w:marBottom w:val="0"/>
      <w:divBdr>
        <w:top w:val="none" w:sz="0" w:space="0" w:color="auto"/>
        <w:left w:val="none" w:sz="0" w:space="0" w:color="auto"/>
        <w:bottom w:val="none" w:sz="0" w:space="0" w:color="auto"/>
        <w:right w:val="none" w:sz="0" w:space="0" w:color="auto"/>
      </w:divBdr>
    </w:div>
    <w:div w:id="1228106364">
      <w:bodyDiv w:val="1"/>
      <w:marLeft w:val="0"/>
      <w:marRight w:val="0"/>
      <w:marTop w:val="0"/>
      <w:marBottom w:val="0"/>
      <w:divBdr>
        <w:top w:val="none" w:sz="0" w:space="0" w:color="auto"/>
        <w:left w:val="none" w:sz="0" w:space="0" w:color="auto"/>
        <w:bottom w:val="none" w:sz="0" w:space="0" w:color="auto"/>
        <w:right w:val="none" w:sz="0" w:space="0" w:color="auto"/>
      </w:divBdr>
    </w:div>
    <w:div w:id="1272130857">
      <w:bodyDiv w:val="1"/>
      <w:marLeft w:val="0"/>
      <w:marRight w:val="0"/>
      <w:marTop w:val="0"/>
      <w:marBottom w:val="0"/>
      <w:divBdr>
        <w:top w:val="none" w:sz="0" w:space="0" w:color="auto"/>
        <w:left w:val="none" w:sz="0" w:space="0" w:color="auto"/>
        <w:bottom w:val="none" w:sz="0" w:space="0" w:color="auto"/>
        <w:right w:val="none" w:sz="0" w:space="0" w:color="auto"/>
      </w:divBdr>
    </w:div>
    <w:div w:id="1347512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statista.com/statistics/248305/publishing-market-value-in-selected-countries-worldwide/" TargetMode="External"/><Relationship Id="rId18" Type="http://schemas.openxmlformats.org/officeDocument/2006/relationships/hyperlink" Target="https://www.statista.com/statistics/455743/digital-publishing-product-format-users-digital-market-outlook-usa/" TargetMode="External"/><Relationship Id="rId26" Type="http://schemas.openxmlformats.org/officeDocument/2006/relationships/hyperlink" Target="https://www.statista.com/statistics/201404/types-of-books-that-american-adults-read/" TargetMode="External"/><Relationship Id="rId3" Type="http://schemas.openxmlformats.org/officeDocument/2006/relationships/settings" Target="settings.xml"/><Relationship Id="rId21" Type="http://schemas.openxmlformats.org/officeDocument/2006/relationships/hyperlink" Target="https://www.statista.com/statistics/249846/preferred-audiobook-genres-in-the-us/" TargetMode="External"/><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www.statista.com/statistics/279381/revenue-of-the-largest-publishers-worldwide/" TargetMode="External"/><Relationship Id="rId17" Type="http://schemas.openxmlformats.org/officeDocument/2006/relationships/hyperlink" Target="https://www.statista.com/statistics/317849/digital-publishing-usa/" TargetMode="External"/><Relationship Id="rId25" Type="http://schemas.openxmlformats.org/officeDocument/2006/relationships/hyperlink" Target="https://www.statista.com/statistics/703357/consumers-preference-for-print-books-or-e-books/"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statista.com/statistics/422679/print-book-bestsellers-usa-by-unit-sales/" TargetMode="External"/><Relationship Id="rId20" Type="http://schemas.openxmlformats.org/officeDocument/2006/relationships/hyperlink" Target="https://www.statista.com/statistics/261185/number-of-audiobooks-published-in-the-us/" TargetMode="External"/><Relationship Id="rId29"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s://www.statista.com/statistics/222743/mean-number-of-books-read-in-the-us/" TargetMode="External"/><Relationship Id="rId32" Type="http://schemas.openxmlformats.org/officeDocument/2006/relationships/hyperlink" Target="http://www.internationalpublishers.org/market-insights/data-and-statistics" TargetMode="External"/><Relationship Id="rId5" Type="http://schemas.openxmlformats.org/officeDocument/2006/relationships/footnotes" Target="footnotes.xml"/><Relationship Id="rId15" Type="http://schemas.openxmlformats.org/officeDocument/2006/relationships/hyperlink" Target="https://www.statista.com/statistics/240088/total-book-sales-of-the-us-book-market-by-quantity/" TargetMode="External"/><Relationship Id="rId23" Type="http://schemas.openxmlformats.org/officeDocument/2006/relationships/hyperlink" Target="https://www.statista.com/statistics/222754/book-format-used-by-readers-in-the-us/" TargetMode="External"/><Relationship Id="rId28" Type="http://schemas.openxmlformats.org/officeDocument/2006/relationships/image" Target="media/image7.jpeg"/><Relationship Id="rId10" Type="http://schemas.openxmlformats.org/officeDocument/2006/relationships/image" Target="media/image4.jpeg"/><Relationship Id="rId19" Type="http://schemas.openxmlformats.org/officeDocument/2006/relationships/hyperlink" Target="https://www.statista.com/statistics/707678/considering-e-reading-device-brands-or-products/" TargetMode="External"/><Relationship Id="rId31" Type="http://schemas.openxmlformats.org/officeDocument/2006/relationships/hyperlink" Target="http://www.statista.com/markets/417/topic/477/books-publishing/"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statista.com/statistics/560733/book-publishing-revenue-usa/" TargetMode="External"/><Relationship Id="rId22" Type="http://schemas.openxmlformats.org/officeDocument/2006/relationships/hyperlink" Target="https://www.statista.com/statistics/422595/print-book-sales-usa/" TargetMode="External"/><Relationship Id="rId27" Type="http://schemas.openxmlformats.org/officeDocument/2006/relationships/image" Target="media/image6.jpeg"/><Relationship Id="rId30" Type="http://schemas.openxmlformats.org/officeDocument/2006/relationships/hyperlink" Target="http://www.statista.com/topics/1177/book-market/" TargetMode="Externa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G-PC\AppData\Roaming\Microsoft\Templates\Business%20Pl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Business Plan.dotx</Template>
  <TotalTime>346</TotalTime>
  <Pages>16</Pages>
  <Words>2213</Words>
  <Characters>12617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RG-PC</dc:creator>
  <cp:keywords/>
  <dc:description/>
  <cp:lastModifiedBy>Ammar Khan</cp:lastModifiedBy>
  <cp:revision>5</cp:revision>
  <dcterms:created xsi:type="dcterms:W3CDTF">2018-05-11T15:01:00Z</dcterms:created>
  <dcterms:modified xsi:type="dcterms:W3CDTF">2018-05-11T23:22:00Z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0x0101005F02E0EF7D44C04B9FA644DBFF45FF6A</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v-prabic@microsoft.com</vt:lpwstr>
  </property>
  <property fmtid="{D5CDD505-2E9C-101B-9397-08002B2CF9AE}" pid="6" name="MSIP_Label_f42aa342-8706-4288-bd11-ebb85995028c_SetDate">
    <vt:lpwstr>2018-01-11T00:27:45.0188577Z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